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96"/>
        <w:gridCol w:w="3296"/>
        <w:gridCol w:w="3296"/>
      </w:tblGrid>
      <w:tr>
        <w:trPr>
          <w:trHeight w:hRule="exact" w:val="3118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30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John Norman Collins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Co-Ed Killer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52" w:val="left"/>
              </w:tabs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79879" cy="19723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79" cy="1972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30020" cy="13144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020" cy="131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82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736" w:right="273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Jami Lyle, Justin Hanky, &amp; Rex Harrison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744" w:right="37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06/17/1947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Center Line, Michigan. </w:t>
            </w:r>
          </w:p>
        </w:tc>
      </w:tr>
      <w:tr>
        <w:trPr>
          <w:trHeight w:hRule="exact" w:val="70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1947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Soon after birth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deserted him and his mother.   Shortly after she remarried, but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marriage only lasted a year. Both husbands were abusive to her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 and were alcoholics. </w:t>
            </w:r>
          </w:p>
        </w:tc>
      </w:tr>
      <w:tr>
        <w:trPr>
          <w:trHeight w:hRule="exact" w:val="700"/>
        </w:trPr>
        <w:tc>
          <w:tcPr>
            <w:tcW w:type="dxa" w:w="1164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1949- 1950 </w:t>
            </w:r>
          </w:p>
        </w:tc>
        <w:tc>
          <w:tcPr>
            <w:tcW w:type="dxa" w:w="224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2-3 </w:t>
            </w:r>
          </w:p>
        </w:tc>
        <w:tc>
          <w:tcPr>
            <w:tcW w:type="dxa" w:w="642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stepfather once threw him across the car at his mother.  On another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occasion, his stepfather used him as a shield when he was confronted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man with a gun. </w:t>
            </w:r>
          </w:p>
        </w:tc>
      </w:tr>
      <w:tr>
        <w:trPr>
          <w:trHeight w:hRule="exact" w:val="70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1951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from Canada to Detroit with his mom. She then married William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Collins, who adopted all 3 children.  He also was a violent alcoholic. 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marriage ended in 1956. </w:t>
            </w:r>
          </w:p>
        </w:tc>
      </w:tr>
      <w:tr>
        <w:trPr>
          <w:trHeight w:hRule="exact" w:val="472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this time he had seen 3 different father figures and a great deal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domestic violence. </w:t>
            </w:r>
          </w:p>
        </w:tc>
      </w:tr>
      <w:tr>
        <w:trPr>
          <w:trHeight w:hRule="exact" w:val="93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high school.  He was an honor student, tri-captain of the football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team, president of the C-club, and star pitcher of the baseball team.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dated regularly, and the girls he dated said he was angry most of the 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sexually aggressive. </w:t>
            </w:r>
          </w:p>
        </w:tc>
      </w:tr>
      <w:tr>
        <w:trPr>
          <w:trHeight w:hRule="exact" w:val="70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Enrolled at Eastern Michigan University, where he studied education,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in the Theta Chi fraternity.  He was later kicked out of the fraternity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suspicion of stealing. </w:t>
            </w:r>
          </w:p>
        </w:tc>
      </w:tr>
      <w:tr>
        <w:trPr>
          <w:trHeight w:hRule="exact" w:val="93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19-20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his sophomore year at EMU, his grades started to drop.  One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professor accused him of cheating.  He began committing petty thefts, often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just for thrills.  He met Andrew Manuel who became a partner in some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escapades. </w:t>
            </w:r>
          </w:p>
        </w:tc>
      </w:tr>
      <w:tr>
        <w:trPr>
          <w:trHeight w:hRule="exact" w:val="698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19-20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discovered his pregnant sister with another man, beat the man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unconscious, and then hit his sister until she bled, calling her a tramp as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so. </w:t>
            </w:r>
          </w:p>
        </w:tc>
      </w:tr>
      <w:tr>
        <w:trPr>
          <w:trHeight w:hRule="exact" w:val="240"/>
        </w:trPr>
        <w:tc>
          <w:tcPr>
            <w:tcW w:type="dxa" w:w="116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07/09/1967 </w:t>
            </w:r>
          </w:p>
        </w:tc>
        <w:tc>
          <w:tcPr>
            <w:tcW w:type="dxa" w:w="224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42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 Fleszar (WF, 19) is reported missing. </w:t>
            </w:r>
          </w:p>
        </w:tc>
      </w:tr>
      <w:tr>
        <w:trPr>
          <w:trHeight w:hRule="exact" w:val="452"/>
        </w:trPr>
        <w:tc>
          <w:tcPr>
            <w:tcW w:type="dxa" w:w="116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08/07/1967 </w:t>
            </w:r>
          </w:p>
        </w:tc>
        <w:tc>
          <w:tcPr>
            <w:tcW w:type="dxa" w:w="224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42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Mary Fleszar, 19, was found in an old farm house 2 miles north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Ypsilanti, Michigan, after she had been missing since July 18th.  She had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912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96"/>
        <w:gridCol w:w="3296"/>
        <w:gridCol w:w="3296"/>
      </w:tblGrid>
      <w:tr>
        <w:trPr>
          <w:trHeight w:hRule="exact" w:val="24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stabbed in a frenzied attack about 30 or 40 times. </w:t>
            </w:r>
          </w:p>
        </w:tc>
      </w:tr>
      <w:tr>
        <w:trPr>
          <w:trHeight w:hRule="exact" w:val="932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13 year-old Eileen Adams was found just south of Ypsilanti.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had been raped, strangled with an electrical cord, and beaten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hammer.  Her bra was tied around her neck and a three inch nail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hammered into her skull.  The body was placed in plain sight. </w:t>
            </w:r>
          </w:p>
        </w:tc>
      </w:tr>
      <w:tr>
        <w:trPr>
          <w:trHeight w:hRule="exact" w:val="24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06/30/1968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Joan Schell (WF, 20) is last seen. </w:t>
            </w:r>
          </w:p>
        </w:tc>
      </w:tr>
      <w:tr>
        <w:trPr>
          <w:trHeight w:hRule="exact" w:val="928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07/07/1968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20 year-old Joan Schell was found in a construction site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Ypsilanti. She had been raped and then stabbed to death.  It was believed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although she had been dead for a few days, the body had only been where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discovered for less than 24 hours. </w:t>
            </w:r>
          </w:p>
        </w:tc>
      </w:tr>
      <w:tr>
        <w:trPr>
          <w:trHeight w:hRule="exact" w:val="70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03/21/1969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13 year-old Jane Louise Mixer was found near the Ypsilanti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cemetery.  She had been reported missing earlier that day.  She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raped, beaten, and stabbed. </w:t>
            </w:r>
          </w:p>
        </w:tc>
      </w:tr>
      <w:tr>
        <w:trPr>
          <w:trHeight w:hRule="exact" w:val="116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03/25/1969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construction worker finds the body of Maralynn Skelton in the same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construction site where the body of Joan Schell had been discovered. She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gone missing 4 days earlier, the same day as Louise Mixer.  She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raped, beaten to the body and head, and a branch had been jammed into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vagina. </w:t>
            </w:r>
          </w:p>
        </w:tc>
      </w:tr>
      <w:tr>
        <w:trPr>
          <w:trHeight w:hRule="exact" w:val="70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04/15/1969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13 year-old Dawn Basom, was found along side a country road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Ypsilanti. She had been missing for only a day.  She had been raped,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with a electrical cord, and her breasts were cut off. </w:t>
            </w:r>
          </w:p>
        </w:tc>
      </w:tr>
      <w:tr>
        <w:trPr>
          <w:trHeight w:hRule="exact" w:val="70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06/09/1969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Alice Kalom (WF, 23) was found by 3 teenage boys in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abandoned farmhouse.   She had been shot in the head, raped, stabbed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repeatedly, and her throat was cut. </w:t>
            </w:r>
          </w:p>
        </w:tc>
      </w:tr>
      <w:tr>
        <w:trPr>
          <w:trHeight w:hRule="exact" w:val="930"/>
        </w:trPr>
        <w:tc>
          <w:tcPr>
            <w:tcW w:type="dxa" w:w="116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07/13/1969 </w:t>
            </w:r>
          </w:p>
        </w:tc>
        <w:tc>
          <w:tcPr>
            <w:tcW w:type="dxa" w:w="224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42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year-old Roxie Phillips was found in Pescadero Canyon by two boys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looking for fossils.  Her body was badly decomposed and nude, and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belt was wrapped tightly around her neck.  She had been missing for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weeks. </w:t>
            </w:r>
          </w:p>
        </w:tc>
      </w:tr>
      <w:tr>
        <w:trPr>
          <w:trHeight w:hRule="exact" w:val="698"/>
        </w:trPr>
        <w:tc>
          <w:tcPr>
            <w:tcW w:type="dxa" w:w="116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07/27/1969 </w:t>
            </w:r>
          </w:p>
        </w:tc>
        <w:tc>
          <w:tcPr>
            <w:tcW w:type="dxa" w:w="224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42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Karen Sue Beineman (WF, 18) was found by a doctor and his wife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wooded gully.  She had been raped, beaten, strangled, and her panties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stuffed into her mouth. </w:t>
            </w:r>
          </w:p>
        </w:tc>
      </w:tr>
      <w:tr>
        <w:trPr>
          <w:trHeight w:hRule="exact" w:val="24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07/31/1969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arrested for the murder of Karen Sue Beineman </w:t>
            </w:r>
          </w:p>
        </w:tc>
      </w:tr>
      <w:tr>
        <w:trPr>
          <w:trHeight w:hRule="exact" w:val="1162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06/30/1970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began in Washtenaw County, Michigan.  Witness selection took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weeks. Was only tried for the murder of Karen Beineman because it was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one that they had physical evidence.  His mother fired his first lawyer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Richard Ryan, because Ryan had doubts about Collins.  She then hired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Joseph Louisell and his partner Neil Fink. </w:t>
            </w:r>
          </w:p>
        </w:tc>
      </w:tr>
      <w:tr>
        <w:trPr>
          <w:trHeight w:hRule="exact" w:val="470"/>
        </w:trPr>
        <w:tc>
          <w:tcPr>
            <w:tcW w:type="dxa" w:w="116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08/19/1970 </w:t>
            </w:r>
          </w:p>
        </w:tc>
        <w:tc>
          <w:tcPr>
            <w:tcW w:type="dxa" w:w="224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42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convicted of murder and sentenced to life in prison with no possibility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parole. </w:t>
            </w:r>
          </w:p>
        </w:tc>
      </w:tr>
      <w:tr>
        <w:trPr>
          <w:trHeight w:hRule="exact" w:val="468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1980’s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changed his last name back to Chapman, his mother’s maiden name,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applied to be transferred to Canadian prison.  The request was denied. </w:t>
            </w:r>
          </w:p>
        </w:tc>
      </w:tr>
      <w:tr>
        <w:trPr>
          <w:trHeight w:hRule="exact" w:val="240"/>
        </w:trPr>
        <w:tc>
          <w:tcPr>
            <w:tcW w:type="dxa" w:w="11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01/08/2012 </w:t>
            </w:r>
          </w:p>
        </w:tc>
        <w:tc>
          <w:tcPr>
            <w:tcW w:type="dxa" w:w="22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in Marquette Branch Prison, Michigan </w:t>
            </w:r>
          </w:p>
        </w:tc>
      </w:tr>
      <w:tr>
        <w:trPr>
          <w:trHeight w:hRule="exact" w:val="378"/>
        </w:trPr>
        <w:tc>
          <w:tcPr>
            <w:tcW w:type="dxa" w:w="982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8, convicted of 1 </w:t>
            </w:r>
          </w:p>
        </w:tc>
      </w:tr>
      <w:tr>
        <w:trPr>
          <w:trHeight w:hRule="exact" w:val="24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Michigan </w:t>
            </w:r>
          </w:p>
        </w:tc>
      </w:tr>
      <w:tr>
        <w:trPr>
          <w:trHeight w:hRule="exact" w:val="24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Ypsilanti/Ann Arbor area </w:t>
            </w:r>
          </w:p>
        </w:tc>
      </w:tr>
      <w:tr>
        <w:trPr>
          <w:trHeight w:hRule="exact" w:val="24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</w:t>
            </w:r>
          </w:p>
        </w:tc>
      </w:tr>
      <w:tr>
        <w:trPr>
          <w:trHeight w:hRule="exact" w:val="24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feet </w:t>
            </w:r>
          </w:p>
        </w:tc>
      </w:tr>
      <w:tr>
        <w:trPr>
          <w:trHeight w:hRule="exact" w:val="380"/>
        </w:trPr>
        <w:tc>
          <w:tcPr>
            <w:tcW w:type="dxa" w:w="982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20"/>
        </w:trPr>
        <w:tc>
          <w:tcPr>
            <w:tcW w:type="dxa" w:w="340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17, 1947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912" w:bottom="8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944"/>
        <w:gridCol w:w="4944"/>
      </w:tblGrid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Windsor, Canada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Mother; father abandoned early in life, mother remarried abusive step-father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 john took his last name.  Mother divorced step-father when Collins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472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had 3 different father figures and witnessed much domestic violence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age of 9.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</w:tr>
      <w:tr>
        <w:trPr>
          <w:trHeight w:hRule="exact" w:val="70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Very successful and popular in high school, but in grades started to slip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year of college, and he was expelled from his fraternity for suspicion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stealing.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evidence </w:t>
            </w:r>
          </w:p>
        </w:tc>
      </w:tr>
      <w:tr>
        <w:trPr>
          <w:trHeight w:hRule="exact" w:val="468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stepfather through him over the car when he was young.  Stepfather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once used him as a shield when another man confronted him with a gun. </w:t>
            </w:r>
          </w:p>
        </w:tc>
      </w:tr>
      <w:tr>
        <w:trPr>
          <w:trHeight w:hRule="exact" w:val="70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stepfather would leave him and his siblings in the car for hours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they drank at bars.  He also witnessed a great deal of domestic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violence.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evidence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Waitress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</w:t>
            </w:r>
          </w:p>
        </w:tc>
      </w:tr>
      <w:tr>
        <w:trPr>
          <w:trHeight w:hRule="exact" w:val="278"/>
        </w:trPr>
        <w:tc>
          <w:tcPr>
            <w:tcW w:type="dxa" w:w="98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47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he was arrested he was 24 credits short of graduating from Eastern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Michigan University.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47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 student in high school, grades started to slip sophomore year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college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98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part time at EMU’s McKenny Union as a clerk.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part time, full time student </w:t>
            </w:r>
          </w:p>
        </w:tc>
      </w:tr>
      <w:tr>
        <w:trPr>
          <w:trHeight w:hRule="exact" w:val="342"/>
        </w:trPr>
        <w:tc>
          <w:tcPr>
            <w:tcW w:type="dxa" w:w="340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642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340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642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912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96"/>
        <w:gridCol w:w="3296"/>
        <w:gridCol w:w="3296"/>
      </w:tblGrid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Mom, and then moved into the basement of his uncle’s house. </w:t>
            </w:r>
          </w:p>
        </w:tc>
      </w:tr>
      <w:tr>
        <w:trPr>
          <w:trHeight w:hRule="exact" w:val="360"/>
        </w:trPr>
        <w:tc>
          <w:tcPr>
            <w:tcW w:type="dxa" w:w="982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 He once told a girl that he had strangled a cat with a clothesline.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burned several barns during his killing spree.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at age 5 he was still wearing diapers to school. </w:t>
            </w:r>
          </w:p>
        </w:tc>
      </w:tr>
      <w:tr>
        <w:trPr>
          <w:trHeight w:hRule="exact" w:val="360"/>
        </w:trPr>
        <w:tc>
          <w:tcPr>
            <w:tcW w:type="dxa" w:w="982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Necrophilia, large sexual obsession, S&amp;M </w:t>
            </w:r>
          </w:p>
        </w:tc>
      </w:tr>
      <w:tr>
        <w:trPr>
          <w:trHeight w:hRule="exact" w:val="424"/>
        </w:trPr>
        <w:tc>
          <w:tcPr>
            <w:tcW w:type="dxa" w:w="982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47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accused of stealing and cheating multiple times.  Wrote a bad check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camper trailer using a false identity. Burglarized houses in high school.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animals </w:t>
            </w:r>
          </w:p>
        </w:tc>
      </w:tr>
      <w:tr>
        <w:trPr>
          <w:trHeight w:hRule="exact" w:val="476"/>
        </w:trPr>
        <w:tc>
          <w:tcPr>
            <w:tcW w:type="dxa" w:w="982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1, suspected of 7 or 8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women, most of which were college students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9, 1967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23, 1969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13, 13, 16, 17, 18, 19, 20, 23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students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Beating, stabbing, shooting, strangulation.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Guns, knives, electrical cables, victims’ undergarments, caustic liquid,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22-caliber pistol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Suspicion of accomplices but never proved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Organized, killed in his own comfort zone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Same relative area, drove to crimes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College campus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least one in killer’s home, others unknown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63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</w:t>
            </w:r>
          </w:p>
        </w:tc>
      </w:tr>
      <w:tr>
        <w:trPr>
          <w:trHeight w:hRule="exact" w:val="240"/>
        </w:trPr>
        <w:tc>
          <w:tcPr>
            <w:tcW w:type="dxa" w:w="982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40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642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912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944"/>
        <w:gridCol w:w="4944"/>
      </w:tblGrid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8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evidence </w:t>
            </w:r>
          </w:p>
        </w:tc>
      </w:tr>
      <w:tr>
        <w:trPr>
          <w:trHeight w:hRule="exact" w:val="240"/>
        </w:trPr>
        <w:tc>
          <w:tcPr>
            <w:tcW w:type="dxa" w:w="98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31, 1969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19, 1970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with no possibility of parole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Marquette Branch Prison, Michigan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4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6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</w:t>
            </w:r>
          </w:p>
        </w:tc>
      </w:tr>
      <w:tr>
        <w:trPr>
          <w:trHeight w:hRule="exact" w:val="3580"/>
        </w:trPr>
        <w:tc>
          <w:tcPr>
            <w:tcW w:type="dxa" w:w="98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84" w:val="left"/>
                <w:tab w:pos="4350" w:val="left"/>
              </w:tabs>
              <w:autoSpaceDE w:val="0"/>
              <w:widowControl/>
              <w:spacing w:line="468" w:lineRule="exact" w:before="68" w:after="0"/>
              <w:ind w:left="104" w:right="864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Serial Killers (2004) 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www.serialkillers.nl/john-norman-collins/biography.htm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www.serialkillers.nl/john-norman-collins/known-victims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.htm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Crime Library (2007)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www.crimelibrary.com/serial_killers/predators/collins/body-1.html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Wikipedia                  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http://en.wikipedia.org/wiki/Michigan_murders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91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