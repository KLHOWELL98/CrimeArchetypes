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932"/>
        </w:trPr>
        <w:tc>
          <w:tcPr>
            <w:tcW w:type="dxa" w:w="441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646" w:after="0"/>
              <w:ind w:left="9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Kendall Francois </w:t>
            </w:r>
          </w:p>
        </w:tc>
        <w:tc>
          <w:tcPr>
            <w:tcW w:type="dxa" w:w="44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19200" cy="1219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30"/>
        </w:trPr>
        <w:tc>
          <w:tcPr>
            <w:tcW w:type="dxa" w:w="882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</w:p>
          <w:p>
            <w:pPr>
              <w:autoSpaceDN w:val="0"/>
              <w:autoSpaceDE w:val="0"/>
              <w:widowControl/>
              <w:spacing w:line="276" w:lineRule="exact" w:before="274" w:after="0"/>
              <w:ind w:left="720" w:right="72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John Massey, Amanda Alfaro, Amy Ratliff, Dustin Reedy, Beth Richmond,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Lisa Rohr, Kathleen Childress, Angela Jones, &amp; Karrie Powell </w:t>
            </w:r>
          </w:p>
          <w:p>
            <w:pPr>
              <w:autoSpaceDN w:val="0"/>
              <w:autoSpaceDE w:val="0"/>
              <w:widowControl/>
              <w:spacing w:line="228" w:lineRule="exact" w:before="278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3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07/26/71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Poughkeepsie, NY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01/20/75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bought the house on Fulton Avenue in Poughkeepsie, NY in which most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crimes take place </w:t>
            </w:r>
          </w:p>
        </w:tc>
      </w:tr>
      <w:tr>
        <w:trPr>
          <w:trHeight w:hRule="exact" w:val="470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1976-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5-12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Made fun of by other children because of his weight and large stature.  He does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talk much, and mostly keeps to himself.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from Arlington Middle School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to play sports and feels like he fits in with the team.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on the varsity football and wrestling teams in his freshman year in high school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Graduates from high school </w:t>
            </w:r>
          </w:p>
        </w:tc>
      </w:tr>
      <w:tr>
        <w:trPr>
          <w:trHeight w:hRule="exact" w:val="46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Joins the Army.  Serves basic training at Fort Sill in Oklahoma and afterwards is sent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Honolulu, HI. </w:t>
            </w:r>
          </w:p>
        </w:tc>
      </w:tr>
      <w:tr>
        <w:trPr>
          <w:trHeight w:hRule="exact" w:val="704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Discharged from the Army and returns home to live with family.  Begins attending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Duchess County Community College and works for the Arlington School District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janitor at Arlington Middle School.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04/1996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Promoted to hall and detention monitor. </w:t>
            </w:r>
          </w:p>
        </w:tc>
      </w:tr>
      <w:tr>
        <w:trPr>
          <w:trHeight w:hRule="exact" w:val="92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10/24/96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Picks up 30 year old prostitute Wendy Meyers (1).  The two negotiate sex for money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have sex until Francois becomes angry, believing that Myers had ripped him off.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begins choking her until she dies when the hyoid bone in her neck cracks. 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murder, he bathes her and stores the body in a black garbage bag in the attic.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10/26/96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boyfriend of Wendy Myers reports her missing to the police. </w:t>
            </w:r>
          </w:p>
        </w:tc>
      </w:tr>
      <w:tr>
        <w:trPr>
          <w:trHeight w:hRule="exact" w:val="92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11/29/96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Picks up 28 year old prostitute Gina Barone (2) and negotiates sex for money. 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have sex in the garage of the Francois residence until Francois becomes angry,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feeling that Barone had ripped him off.  He chokes her until her death and then moves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to the attic of the house. </w:t>
            </w:r>
          </w:p>
        </w:tc>
      </w:tr>
      <w:tr>
        <w:trPr>
          <w:trHeight w:hRule="exact" w:val="116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11/31/96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dropping his mother off at work at the Hudson River Psychiatric Hospital, picks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 prostitute Cathy Marsh (3).  He takes Marsh back home to his house after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arranging sex for money.  After sex, he chokes and kills Marsh before washing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in the bathroom.  He then takes Marsh’s body to the attic and places it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bodies.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12/09/96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Gina Barone is reported missing by her mother Patricia Barone. </w:t>
            </w:r>
          </w:p>
        </w:tc>
      </w:tr>
      <w:tr>
        <w:trPr>
          <w:trHeight w:hRule="exact" w:val="452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01/12/97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Leaves job at Arlington Middle School.  Begins work at Anderson School, where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fired after a short time.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70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01/15/97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Kathleen Hurly’s (4) family reports her missing.  Around this time, cops begin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that the missing woman may have fallen prey to a serial killer.  A cop, named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Siegrist, begins to look for a pattern. </w:t>
            </w:r>
          </w:p>
        </w:tc>
      </w:tr>
      <w:tr>
        <w:trPr>
          <w:trHeight w:hRule="exact" w:val="70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one hour after the police meet with Francois, Mary Healey Graccone (5)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killed.  Francois picks her up and kills her the same way as the others, and places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dead body in the attic of the house. </w:t>
            </w:r>
          </w:p>
        </w:tc>
      </w:tr>
      <w:tr>
        <w:trPr>
          <w:trHeight w:hRule="exact" w:val="70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03/07/97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Catherine Marsh is reported missing by her mother.  She had not talked to her mother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since November 11, 1996.  Marsh was pregnant at the time of her death.  The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question some prostitutes who say that Francois liked to choke some of them.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Michelle Eason, an African-American prostitute disappears. </w:t>
            </w:r>
          </w:p>
        </w:tc>
      </w:tr>
      <w:tr>
        <w:trPr>
          <w:trHeight w:hRule="exact" w:val="47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10/9/97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Michelle Eason is reported missing.  The police also receive a complaint of Francois’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illegally parked vehicle. </w:t>
            </w:r>
          </w:p>
        </w:tc>
      </w:tr>
      <w:tr>
        <w:trPr>
          <w:trHeight w:hRule="exact" w:val="470"/>
        </w:trPr>
        <w:tc>
          <w:tcPr>
            <w:tcW w:type="dxa" w:w="100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10/28-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10/30/97 </w:t>
            </w:r>
          </w:p>
        </w:tc>
        <w:tc>
          <w:tcPr>
            <w:tcW w:type="dxa" w:w="71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Francois’ vehicle is repeatedly ticketed for illegal parking.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10/30/97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Francois’ vehicle is impounded.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10/31/97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Francois picks up the car, abandons the car and license plates, and purchases a late-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Toyota Camry.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11/13/97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Giaccone is reported missing. </w:t>
            </w:r>
          </w:p>
        </w:tc>
      </w:tr>
      <w:tr>
        <w:trPr>
          <w:trHeight w:hRule="exact" w:val="468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12/14/97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first story is reported on the number of missing women in the area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Poughkeepsie Journal. </w:t>
            </w:r>
          </w:p>
        </w:tc>
      </w:tr>
      <w:tr>
        <w:trPr>
          <w:trHeight w:hRule="exact" w:val="930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01/18/98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Siegrist follows Francois as he drives his mother to work. 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Francois drops his mother off, the officer stops him and asks him to come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station for questioning.  Francois is questioned, but admits to nothing.  He also takes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passes a lie detector test. </w:t>
            </w:r>
          </w:p>
        </w:tc>
      </w:tr>
      <w:tr>
        <w:trPr>
          <w:trHeight w:hRule="exact" w:val="470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01/23/98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Picks up and tries to kill prostitute Lora Gallagher, but she is able to free herself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convince Francois to drive her back to Main Street.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02/26/98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Lora Gallagher files assault charges.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05/18/98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assault charges and sentenced to 15 days in jail; only serves 7 days.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06/12/98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Picks up and kills prostitute Sandra Jean French (6).  Afterwards, he dumps the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attic of his house. </w:t>
            </w:r>
          </w:p>
        </w:tc>
      </w:tr>
      <w:tr>
        <w:trPr>
          <w:trHeight w:hRule="exact" w:val="236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06/13/98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French’s body to crawl space of house.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06/15/98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find French’s abandoned vehicle in Arlington.  At the same time,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reports her to be missing.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08/12/98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Picks up and kills prostitute Audrey Pugliese (7) and dumps her body in the crawl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space of the house. </w:t>
            </w:r>
          </w:p>
        </w:tc>
      </w:tr>
      <w:tr>
        <w:trPr>
          <w:trHeight w:hRule="exact" w:val="466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08/25/98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Picks up and kills prostitute Catina Newmaster (8) in car and leaves the body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garage at his home.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08/26/98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Newmaster’s body to crawl space of house. </w:t>
            </w:r>
          </w:p>
        </w:tc>
      </w:tr>
      <w:tr>
        <w:trPr>
          <w:trHeight w:hRule="exact" w:val="93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09/02/98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Picks up prostitute Diane Franco and attempts to strangle her.  She convinces him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drive her back to Main Street, where she reports the incident to the gas station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attendant.  Francois is brought in for questioning and confesses to murdering missing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women.  He is charged with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murder.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09/02/98-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09/05/98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bodies removed from the Francois residence.  For further investigation,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keep the bodies of the victims for two weeks.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09/04/98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Indicted in Dutchess County Court for the murder of Catina Newmaster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09/09/98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Enters “not guilty” plea. </w:t>
            </w:r>
          </w:p>
        </w:tc>
      </w:tr>
      <w:tr>
        <w:trPr>
          <w:trHeight w:hRule="exact" w:val="472"/>
        </w:trPr>
        <w:tc>
          <w:tcPr>
            <w:tcW w:type="dxa" w:w="10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10/13/98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Formally charged with 8 counts of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murder, 8 counts of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murder,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one count of attempted assault.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12/23/98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Enters “guilty” plea for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murder to avoid death penalty.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03/31/00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Appeal heard at New York State Court of Appeals.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05/19/00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State Court of Appeals rejects the appeal. </w:t>
            </w:r>
          </w:p>
        </w:tc>
      </w:tr>
      <w:tr>
        <w:trPr>
          <w:trHeight w:hRule="exact" w:val="236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06/22/00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is announced that Francois is HIV positive. </w:t>
            </w:r>
          </w:p>
        </w:tc>
      </w:tr>
      <w:tr>
        <w:trPr>
          <w:trHeight w:hRule="exact" w:val="45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08/07/00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0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Francois confesses to all eight murders in a plea bargain that allows him to avoid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penalty.  He is sentenced to life in prison without parole.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8/10/00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3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Becomes Prisoner #A4160 at Attica Prison in New York. </w:t>
            </w:r>
          </w:p>
        </w:tc>
      </w:tr>
      <w:tr>
        <w:trPr>
          <w:trHeight w:hRule="exact" w:val="240"/>
        </w:trPr>
        <w:tc>
          <w:tcPr>
            <w:tcW w:type="dxa" w:w="10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2003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3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Earns $30 a week as a welder in prison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African American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Eight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26, 1971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Poughkeepsie, New York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2nd of 4 Children (Raquel, Kendall, Aubrey, Kirsten)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extra Y chromosome detected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oldest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present in history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applicable </w:t>
            </w:r>
          </w:p>
        </w:tc>
      </w:tr>
      <w:tr>
        <w:trPr>
          <w:trHeight w:hRule="exact" w:val="468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Constantly being teased in school due to being overweight.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6’4” and 250 lbs. at age 14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Teased due to being overweight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Overweight, body odor problems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according to medical records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physical abuse reported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psychological abuse reported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sexual abuse reported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Factory Worker, died during son’s trial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</w:t>
            </w:r>
          </w:p>
        </w:tc>
      </w:tr>
      <w:tr>
        <w:trPr>
          <w:trHeight w:hRule="exact" w:val="472"/>
        </w:trPr>
        <w:tc>
          <w:tcPr>
            <w:tcW w:type="dxa" w:w="352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Registered nurse at Hudson River Psychiatric Hospital, Career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Counselor for youths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abuse detected </w:t>
            </w:r>
          </w:p>
        </w:tc>
      </w:tr>
      <w:tr>
        <w:trPr>
          <w:trHeight w:hRule="exact" w:val="238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abuse detected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high school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47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of IQ, considered to be of “barely average”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intelligence </w:t>
            </w:r>
          </w:p>
        </w:tc>
      </w:tr>
      <w:tr>
        <w:trPr>
          <w:trHeight w:hRule="exact" w:val="294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Anderson School </w:t>
            </w:r>
          </w:p>
        </w:tc>
      </w:tr>
      <w:tr>
        <w:trPr>
          <w:trHeight w:hRule="exact" w:val="224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Custodian, Hall Monitor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</w:t>
            </w:r>
          </w:p>
        </w:tc>
      </w:tr>
      <w:tr>
        <w:trPr>
          <w:trHeight w:hRule="exact" w:val="3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applicable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of drug use or abuse </w:t>
            </w:r>
          </w:p>
        </w:tc>
      </w:tr>
      <w:tr>
        <w:trPr>
          <w:trHeight w:hRule="exact" w:val="2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of alcohol use or abuse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of any prior visit to a psychologist </w:t>
            </w:r>
          </w:p>
        </w:tc>
      </w:tr>
      <w:tr>
        <w:trPr>
          <w:trHeight w:hRule="exact" w:val="46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of any time spent in a forensic or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psychological facility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given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committed assault during string of killings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15 days in jail for an assault in 1997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no prison record for any previous crime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no murder detected until first murder on 10/24/96 </w:t>
            </w:r>
          </w:p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Eight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Ranging in age from 25-51, but most were in their 20s and 30s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472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Missionary Serial Killer, mixture of organized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47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and picked up victims nearby and drove them back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home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weapon, used hands and physical size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moved to attic and crawl space of house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1, 1998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8, 2000 </w:t>
            </w:r>
          </w:p>
        </w:tc>
      </w:tr>
      <w:tr>
        <w:trPr>
          <w:trHeight w:hRule="exact" w:val="70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Eight counts of 25 years to life which much be served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consecutively plus assault charges on the last victim (Franco)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totaled 1-3 years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Attica, New York prisoner # A4160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contracted HIV from prostitutes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689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2890" w:val="left"/>
              </w:tabs>
              <w:autoSpaceDE w:val="0"/>
              <w:widowControl/>
              <w:spacing w:line="506" w:lineRule="exact" w:before="76" w:after="0"/>
              <w:ind w:left="104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Introduction to a Serial Killer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Kendall Francois is an individual that does not display the characteristics one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normally expect of serial killers.  While most serial killers are white males, Francois is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African-American, making him very unique.  When examining his childhood, it is interesting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see that there is no detectable history of abuse, head injuries or brain abnormalities. However,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did not guarantee a wonderful childhood for Francois, as he grew up impoverished and did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enjoy the comfort of a large group of peers while in school.  Children would make fun of him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ridicule him for his large size at such a young age. </w:t>
            </w:r>
          </w:p>
          <w:p>
            <w:pPr>
              <w:autoSpaceDN w:val="0"/>
              <w:autoSpaceDE w:val="0"/>
              <w:widowControl/>
              <w:spacing w:line="506" w:lineRule="exact" w:before="0" w:after="0"/>
              <w:ind w:left="104" w:right="48" w:firstLine="72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 addition to lacking criteria that is commonplace to many serial killers, Francois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also not involved in any of the components of the triad of a killer as he grew up.  There were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known instances of animal torture, bed wetting, or fire setting. Although common criteria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lacking, something triggered psychologically in Francois on October 24, 1996, the date of his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kill.  Whatever it was that caused Francois to kill a prostitute on that day replicated inside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12776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mind of Francois seven more times.  The tragic result was the murder of eight prostitutes by this </w:t>
            </w:r>
          </w:p>
          <w:p>
            <w:pPr>
              <w:autoSpaceDN w:val="0"/>
              <w:autoSpaceDE w:val="0"/>
              <w:widowControl/>
              <w:spacing w:line="292" w:lineRule="exact" w:before="2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unique and bizarre killer. </w:t>
            </w:r>
          </w:p>
          <w:p>
            <w:pPr>
              <w:autoSpaceDN w:val="0"/>
              <w:autoSpaceDE w:val="0"/>
              <w:widowControl/>
              <w:spacing w:line="294" w:lineRule="exact" w:before="212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There are a variety of factors that may have been influential in triggering the multiple </w:t>
            </w:r>
          </w:p>
          <w:p>
            <w:pPr>
              <w:autoSpaceDN w:val="0"/>
              <w:autoSpaceDE w:val="0"/>
              <w:widowControl/>
              <w:spacing w:line="292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killings committed by Francois.  The large man, physically unattractive, demonstrated hostile </w:t>
            </w:r>
          </w:p>
          <w:p>
            <w:pPr>
              <w:autoSpaceDN w:val="0"/>
              <w:autoSpaceDE w:val="0"/>
              <w:widowControl/>
              <w:spacing w:line="292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aggression on numerous occasions.  His body odor and lack of hygiene contributed to the ridicule </w:t>
            </w:r>
          </w:p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 faced in school.  It was not the only time he would experience ridicule however, as many of </w:t>
            </w:r>
          </w:p>
          <w:p>
            <w:pPr>
              <w:autoSpaceDN w:val="0"/>
              <w:autoSpaceDE w:val="0"/>
              <w:widowControl/>
              <w:spacing w:line="292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prostitutes that he killed had made fun of or ridiculed Francois just prior to their very own </w:t>
            </w:r>
          </w:p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death.  It is hard to determine what the final event in Francois’ life was that drove him to commit </w:t>
            </w:r>
          </w:p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eight murders.  Nonetheless, the African-American serial killer, with mixed components of </w:t>
            </w:r>
          </w:p>
          <w:p>
            <w:pPr>
              <w:autoSpaceDN w:val="0"/>
              <w:autoSpaceDE w:val="0"/>
              <w:widowControl/>
              <w:spacing w:line="292" w:lineRule="exact" w:before="2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organized and disorganized killing, is a very different and unique type of serial killer.</w:t>
            </w:r>
          </w:p>
          <w:p>
            <w:pPr>
              <w:autoSpaceDN w:val="0"/>
              <w:autoSpaceDE w:val="0"/>
              <w:widowControl/>
              <w:spacing w:line="332" w:lineRule="exact" w:before="4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Organized vs. Disorganized </w:t>
            </w:r>
          </w:p>
          <w:p>
            <w:pPr>
              <w:autoSpaceDN w:val="0"/>
              <w:autoSpaceDE w:val="0"/>
              <w:widowControl/>
              <w:spacing w:line="276" w:lineRule="exact" w:before="260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Body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Hidden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448" w:right="244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Sex: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Before death and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ucce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ssful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728" w:right="172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Weapons: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 weapons used, ins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tead 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hands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456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Viciousness: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ick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024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Totem: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None take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n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168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Follows Crime in News: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No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168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Victim: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High risk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Gets to crime by: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riving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322" w:lineRule="exact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Residence: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12916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Close to crime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736" w:right="273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IQ: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Average intelli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gen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592" w:right="259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Employment: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Menial, 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mployed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024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Appearance: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Unattra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ctive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024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Self-Image: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Feels su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perior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304" w:right="230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Social: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Loner –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Disorganized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Romance: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Lived at home,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o romanc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448" w:right="244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Anger: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Keeps inside, bu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ilds up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Disorganized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Birth Order: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dle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4" w:lineRule="exact" w:before="278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Habits: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Daytim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e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880" w:right="288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Childhood discipline: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nsistent, Lax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Family: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Norma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l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456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Father’s Work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 xml:space="preserve">able –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Organized</w:t>
            </w:r>
          </w:p>
          <w:p>
            <w:pPr>
              <w:autoSpaceDN w:val="0"/>
              <w:autoSpaceDE w:val="0"/>
              <w:widowControl/>
              <w:spacing w:line="266" w:lineRule="exact" w:before="580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OVERALL ANALYSIS: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Francois leans slightly towar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ds the criteria of an organi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zed killer but it is too close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officially label him as one. </w:t>
            </w:r>
          </w:p>
          <w:p>
            <w:pPr>
              <w:autoSpaceDN w:val="0"/>
              <w:autoSpaceDE w:val="0"/>
              <w:widowControl/>
              <w:spacing w:line="332" w:lineRule="exact" w:before="7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322" w:lineRule="exact" w:before="1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Associated Press: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Killer of 8 to spend life in prison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(2000).  Times Union, Albany, New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12916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York, August 8, 2000.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528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Associated Press: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Killer of eight women gets life term, man had confessed to 22-month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spree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(2000).  The Record, Northern New Jersey, August 8, 2000.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552" w:lineRule="exact" w:before="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Courtroom Television Network LLC. (2003). Court TV’s Crime Library. 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October 7, 2004 from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http://www.crimelibrary.com/serial_killers/predators/francois/stinky7.html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Gado, M. (2003).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Sexual Predators: Kendall Francois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Disappeared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October 24, 2004, from www.crimelibrary.com.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552" w:lineRule="exact" w:before="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Halperin, R. (2000).  News: New York.  Retrieved October 7, 2004 from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http://venus.soci.niv.edu/~archives/ABOLISH/jun00/0526.html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the matter of Kendall Francois v. Thomas J.  Retrieved October 10, 2004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http://www.legalcases.docs.com/120/248/467.html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Kendall Francois: A 2 Z.  Retrieved October 7, 2004 from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http://www.geocities.com/quietlyinsane5/kendall.html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Kendall Francois.  Retrieved October 10, 2004 from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http://www.angelfire.com/oh/yodaspage/news72.html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Montero, D. (2003).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Remorse of a Serial Killer; Shocking Words: ‘I Don’t Feel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Evil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.’  New York Post, September 23, 2003.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552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Rosen, F. (2002).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Body Dump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New York: Kensington Publishing Corporation.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Violent Crimes Against Whites: What the Media Won’t Talk About.  Retrieved October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 2004,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http://www.whitesurvival.com/articles/crime.htm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www.horror-web.com/fact/francois.html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www.law.cornell.edu/ny/ctap/comments/i00_0064.htm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1312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www.thecrimeweb.com/kendall_francois.htm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