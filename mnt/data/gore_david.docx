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436"/>
        <w:gridCol w:w="2436"/>
        <w:gridCol w:w="2436"/>
        <w:gridCol w:w="2436"/>
      </w:tblGrid>
      <w:tr>
        <w:trPr>
          <w:trHeight w:hRule="exact" w:val="4872"/>
        </w:trPr>
        <w:tc>
          <w:tcPr>
            <w:tcW w:type="dxa" w:w="493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054" w:after="0"/>
              <w:ind w:left="1152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David Alan Gore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Killing Cousins”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80640" cy="30848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30848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946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1584" w:right="158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Steve Monahan, Kyle Carlson, Renee Arellano, Danielle Brown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600" w:right="360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08/21/1953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Florida. </w:t>
            </w:r>
          </w:p>
        </w:tc>
      </w:tr>
      <w:tr>
        <w:trPr>
          <w:trHeight w:hRule="exact" w:val="47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1969-1971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16-18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David and his cousin Fred Waterfield watched girls in their P.E. classes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balcony, P.E. teacher called Gore a pathetic creature.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1970’s </w:t>
            </w:r>
          </w:p>
        </w:tc>
        <w:tc>
          <w:tcPr>
            <w:tcW w:type="dxa" w:w="11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fed up with his existence.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11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Watched Fred Waterfield molest his sister.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Gore’s son Michael was born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Donna moves out and they get a divorce.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Connie Jean Ayers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and Fred tried to kidnap girl on state road 60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06/23/76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Shot out Smalley’s tires on State Road 60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07/22/76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Attack on Alicia Homrich, 8 miles from Vero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12/22/76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Divorces Connie Jean Ayers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Remarries Donna Blanion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01/03/80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Sworn in as auxiliary deputy.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son Jonathan is born.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Separates from Donna again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Started stalking ‘Ying Hua Ling’ age 17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02/19/81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Ling Women  and a missing reports for both of them went out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06/14/81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to abduct Dana Strug but fails.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07/15/81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Spots Judy Kaye Daley, disables her vehicle, later strangles her to death. </w:t>
            </w:r>
          </w:p>
        </w:tc>
      </w:tr>
      <w:tr>
        <w:trPr>
          <w:trHeight w:hRule="exact" w:val="22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11/1981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Forced to resign after armed  trespassing of vehicle which led to prison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05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436"/>
        <w:gridCol w:w="2436"/>
        <w:gridCol w:w="2436"/>
        <w:gridCol w:w="2436"/>
      </w:tblGrid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11/1982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 release and then spends 137 days in a halfway house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05/20/83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Tried to abduct Orlando prostitute at gunpoint but she got away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05/20/83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and kills both Angelica Lavallee and Barbara Byer </w:t>
            </w:r>
          </w:p>
        </w:tc>
      </w:tr>
      <w:tr>
        <w:trPr>
          <w:trHeight w:hRule="exact" w:val="70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07/26/83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Abducts Lynn Elliot and Regan Martin, kills Lynn Elliot. Boy on bike sees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Gore chasing a naked girl (Elliot) up his parent’s driveway. He calls 911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police arrest both David and Fred.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set for the murder of Lynn Elliot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12/17/83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Barbara Ann Byer’s body found.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01/16/84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Diane Smalley calls police about David and Fred trying to shoot her.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03/06/84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sworn in the charges against David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04/24/84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Homrich gave deposition in murder cases against Fred. </w:t>
            </w:r>
          </w:p>
        </w:tc>
      </w:tr>
      <w:tr>
        <w:trPr>
          <w:trHeight w:hRule="exact" w:val="70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04/31/84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Made a deal that promised to assist in locating the remains of the bodies,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 guilty to the rest of the murders, accept life sentence for each murder,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testify at trial of any other person indicated for these offenses.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01/16/85 </w:t>
            </w:r>
          </w:p>
        </w:tc>
        <w:tc>
          <w:tcPr>
            <w:tcW w:type="dxa" w:w="11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Took witness stand to testify against Fred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04/28/88 </w:t>
            </w:r>
          </w:p>
        </w:tc>
        <w:tc>
          <w:tcPr>
            <w:tcW w:type="dxa" w:w="11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Granted first death warrant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01/31/89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Governor Robert Martinez signed the second death warrant for Gore </w:t>
            </w:r>
          </w:p>
        </w:tc>
      </w:tr>
      <w:tr>
        <w:trPr>
          <w:trHeight w:hRule="exact" w:val="472"/>
        </w:trPr>
        <w:tc>
          <w:tcPr>
            <w:tcW w:type="dxa" w:w="19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02/14/89 </w:t>
            </w:r>
          </w:p>
        </w:tc>
        <w:tc>
          <w:tcPr>
            <w:tcW w:type="dxa" w:w="1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U.S. district judge William Hodges ordered the stay of execution 48 hours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before Gore was to be put to death </w:t>
            </w:r>
          </w:p>
        </w:tc>
      </w:tr>
      <w:tr>
        <w:trPr>
          <w:trHeight w:hRule="exact" w:val="240"/>
        </w:trPr>
        <w:tc>
          <w:tcPr>
            <w:tcW w:type="dxa" w:w="19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11/16/92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39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sworn in to hear the evidence and recommend if Gore should live or die </w:t>
            </w:r>
          </w:p>
        </w:tc>
      </w:tr>
      <w:tr>
        <w:trPr>
          <w:trHeight w:hRule="exact" w:val="376"/>
        </w:trPr>
        <w:tc>
          <w:tcPr>
            <w:tcW w:type="dxa" w:w="946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were killed,  with a possibility of 5 escaping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Florida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Indian River County (Majority were in Vero Beach)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foot, 275 lbs </w:t>
            </w:r>
          </w:p>
        </w:tc>
      </w:tr>
      <w:tr>
        <w:trPr>
          <w:trHeight w:hRule="exact" w:val="380"/>
        </w:trPr>
        <w:tc>
          <w:tcPr>
            <w:tcW w:type="dxa" w:w="946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21, 1953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Florida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of 2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his sister Wendy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flunked gym class every year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but people say he was not popular.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56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872"/>
        <w:gridCol w:w="4872"/>
      </w:tblGrid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Hunter and Fruit Grove manager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Either 18 or 19 and watched Fred rape his sister, Wendy.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Assistant Librarian at Vero Beach Land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GED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Failed gym class 4 years in a row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Volunteered as a Reserve Deputy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Auxiliary Sheriff’s deputy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Gas station attendant, caretaker of orchards.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Auxiliary sheriff’s deputy </w:t>
            </w:r>
          </w:p>
        </w:tc>
      </w:tr>
      <w:tr>
        <w:trPr>
          <w:trHeight w:hRule="exact" w:val="3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</w:t>
            </w:r>
          </w:p>
        </w:tc>
      </w:tr>
      <w:tr>
        <w:trPr>
          <w:trHeight w:hRule="exact" w:val="23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4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Found guilty of armed trespassing. Burglary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Sentenced to five years. Got out in one. Then spent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137 days in half-way house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were killed,  with a possibility of 5 others escaping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attractive women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</w:tr>
      <w:tr>
        <w:trPr>
          <w:trHeight w:hRule="exact" w:val="220"/>
        </w:trPr>
        <w:tc>
          <w:tcPr>
            <w:tcW w:type="dxa" w:w="46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February 19, 1981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56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248"/>
        <w:gridCol w:w="3248"/>
        <w:gridCol w:w="3248"/>
      </w:tblGrid>
      <w:tr>
        <w:trPr>
          <w:trHeight w:hRule="exact" w:val="472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26, 1983 they were caught with a dead body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Asian and Caucasian </w:t>
            </w:r>
          </w:p>
        </w:tc>
      </w:tr>
      <w:tr>
        <w:trPr>
          <w:trHeight w:hRule="exact" w:val="13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Hisang Huang Ling, 48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Ying Hua Ling, 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Judy Kay Daley, 35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Angelica Lavallee, 14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Barbara Ann Byer, 14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Lynn Elliot, 17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Prostitute, Hitchhikers, Strangers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Shot dead and strangulation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Brought his own, handcuffs and rope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Handgun and Rifle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Fred Waterfield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Cousin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the crime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Roadside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Areas and Gore’s parent’s home.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his Parents </w:t>
            </w:r>
          </w:p>
        </w:tc>
      </w:tr>
      <w:tr>
        <w:trPr>
          <w:trHeight w:hRule="exact" w:val="2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9468"/>
            <w:gridSpan w:val="3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38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With ropes and handcuffs. </w:t>
            </w:r>
          </w:p>
        </w:tc>
      </w:tr>
      <w:tr>
        <w:trPr>
          <w:trHeight w:hRule="exact" w:val="240"/>
        </w:trPr>
        <w:tc>
          <w:tcPr>
            <w:tcW w:type="dxa" w:w="9468"/>
            <w:gridSpan w:val="3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468"/>
            <w:gridSpan w:val="3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At the orchard grove. </w:t>
            </w:r>
          </w:p>
        </w:tc>
      </w:tr>
      <w:tr>
        <w:trPr>
          <w:trHeight w:hRule="exact" w:val="472"/>
        </w:trPr>
        <w:tc>
          <w:tcPr>
            <w:tcW w:type="dxa" w:w="478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In a swamp for the gators and put them in oil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drums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4788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4788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26, 1983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56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872"/>
        <w:gridCol w:w="4872"/>
      </w:tblGrid>
      <w:tr>
        <w:trPr>
          <w:trHeight w:hRule="exact" w:val="240"/>
        </w:trPr>
        <w:tc>
          <w:tcPr>
            <w:tcW w:type="dxa" w:w="47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21, 1985 </w:t>
            </w:r>
          </w:p>
        </w:tc>
      </w:tr>
      <w:tr>
        <w:trPr>
          <w:trHeight w:hRule="exact" w:val="240"/>
        </w:trPr>
        <w:tc>
          <w:tcPr>
            <w:tcW w:type="dxa" w:w="47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Penalty </w:t>
            </w:r>
          </w:p>
        </w:tc>
      </w:tr>
      <w:tr>
        <w:trPr>
          <w:trHeight w:hRule="exact" w:val="240"/>
        </w:trPr>
        <w:tc>
          <w:tcPr>
            <w:tcW w:type="dxa" w:w="47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yet </w:t>
            </w:r>
          </w:p>
        </w:tc>
      </w:tr>
      <w:tr>
        <w:trPr>
          <w:trHeight w:hRule="exact" w:val="472"/>
        </w:trPr>
        <w:tc>
          <w:tcPr>
            <w:tcW w:type="dxa" w:w="47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but has been through a long process of appealing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sentences. </w:t>
            </w:r>
          </w:p>
        </w:tc>
      </w:tr>
      <w:tr>
        <w:trPr>
          <w:trHeight w:hRule="exact" w:val="240"/>
        </w:trPr>
        <w:tc>
          <w:tcPr>
            <w:tcW w:type="dxa" w:w="47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68"/>
        </w:trPr>
        <w:tc>
          <w:tcPr>
            <w:tcW w:type="dxa" w:w="47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But not about everything. More confessions came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he was incarcerated. </w:t>
            </w:r>
          </w:p>
        </w:tc>
      </w:tr>
      <w:tr>
        <w:trPr>
          <w:trHeight w:hRule="exact" w:val="240"/>
        </w:trPr>
        <w:tc>
          <w:tcPr>
            <w:tcW w:type="dxa" w:w="47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Florida </w:t>
            </w:r>
          </w:p>
        </w:tc>
      </w:tr>
      <w:tr>
        <w:trPr>
          <w:trHeight w:hRule="exact" w:val="240"/>
        </w:trPr>
        <w:tc>
          <w:tcPr>
            <w:tcW w:type="dxa" w:w="47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7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818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320" w:lineRule="exact" w:before="17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Furio, J. &amp; Premiston, J.W.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Team Killers: A Comparative Study of Collaborative Killers.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82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Retrieved from http://books.google.com/books?id=XAUv3s5-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3CoC&amp;pg=PA159&amp;lpg=PA159&amp;dq=David+Gore+and+Fred+Waterfield+%22Te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am+Killers%22&amp;source=bl&amp;ots=NOHr6pM3Fc&amp;sig=FqNnxC3mwb-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JaTDluQUT0nXs780&amp;hl=en&amp;sa=X&amp;oi=book_result&amp;resnum=1&amp;ct=result#PPP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1,M1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27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Ramsland, Katherine. (n.d.).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Team Killers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Retrieved November 15, 2008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http://www.trutv.com/library/crime/serial_killers/partners/team_three/1.html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824" w:right="576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Rebecca. (2007).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Son of a Serial Killer: Exclusive Interview with John Gore, Son of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Convicted Murderer David Gore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Retrieved November 15, 2008 from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http://www.associatedcontent.com/article/186030/son_of_a_serial_killer_exclusiv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e_interview.html?cat=17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824" w:right="720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Rumaj. (2004). David Gore, Florida Serial Killer. Message posted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http://www.johndouglasmindhunter.com/forums/viewtopic.php?t=5499&amp;sid=583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8f3403437dc65a0794e413f1c72b5.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276" w:after="0"/>
              <w:ind w:left="104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David Alan Gore v. State of Florida. June 27, 1996. Case No. 80,916.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http://www.law.fsu.edu/library/flsupct/80916/ans80916.pdf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644" w:right="2160" w:hanging="5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David Alan Gore v. State of Florida. July 5, 2007.  Case No. SC04-1458.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http://www.floridasupremecourt.org/decisions/2007/sc04-1458.pdf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056" w:bottom="134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