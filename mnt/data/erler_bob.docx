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3312"/>
        </w:trPr>
        <w:tc>
          <w:tcPr>
            <w:tcW w:type="dxa" w:w="442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434" w:after="0"/>
              <w:ind w:left="72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0"/>
              </w:rPr>
              <w:t xml:space="preserve">Robert John Erler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Catch Me Killer” </w:t>
            </w:r>
          </w:p>
        </w:tc>
        <w:tc>
          <w:tcPr>
            <w:tcW w:type="dxa" w:w="4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38400" cy="2095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09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906"/>
        </w:trPr>
        <w:tc>
          <w:tcPr>
            <w:tcW w:type="dxa" w:w="8836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2160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and researched 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Laura Hehemann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Robert Cowell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Katherine Cippel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Savannah Childer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Adams, Massachusetts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Alabama city in Arizona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Grew up in Phoenix Arizona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the oldest son of 8 children </w:t>
            </w:r>
          </w:p>
        </w:tc>
      </w:tr>
      <w:tr>
        <w:trPr>
          <w:trHeight w:hRule="exact" w:val="47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a child his father pushed him to be tough and put pressure on him to live out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life. </w:t>
            </w:r>
          </w:p>
        </w:tc>
      </w:tr>
      <w:tr>
        <w:trPr>
          <w:trHeight w:hRule="exact" w:val="1158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an amateur boxer Erler went up against a well known fighter named Florentino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Fernandez.  During that bout, Erler suffered a severe concussion.  Later that night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berserk in Hollywood’s Diplomat Hotel.  It took 11 police officers to calm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down and from then on he would wake up with blood soaking his pillow from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ears.  This is thought to be the reason Erler suffered from severe migraines.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the Army and was a Green Beret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Attended Special Forces Medical School at Fort Sam Houston.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for the North American Boat Corporation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Go-Go dancer Pattie Gould who was pregnant at the time.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Rented a house in Phoniz and they moved in with the new baby. </w:t>
            </w:r>
          </w:p>
        </w:tc>
      </w:tr>
      <w:tr>
        <w:trPr>
          <w:trHeight w:hRule="exact" w:val="70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1967-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a cop for the Dania Police Department.1968 he graduated from Broward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 Police Academy.  Also went and worked for the Hollywood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Department. </w:t>
            </w:r>
          </w:p>
        </w:tc>
      </w:tr>
      <w:tr>
        <w:trPr>
          <w:trHeight w:hRule="exact" w:val="240"/>
        </w:trPr>
        <w:tc>
          <w:tcPr>
            <w:tcW w:type="dxa" w:w="1004"/>
            <w:vMerge w:val="restart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08-12-68 </w:t>
            </w:r>
          </w:p>
        </w:tc>
        <w:tc>
          <w:tcPr>
            <w:tcW w:type="dxa" w:w="720"/>
            <w:vMerge w:val="restart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1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murder of Dorothy Clark and her 12 yr old daughter Marilyn. </w:t>
            </w:r>
          </w:p>
        </w:tc>
      </w:tr>
      <w:tr>
        <w:trPr>
          <w:trHeight w:hRule="exact" w:val="240"/>
        </w:trPr>
        <w:tc>
          <w:tcPr>
            <w:tcW w:type="dxa" w:w="2340"/>
            <w:vMerge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340"/>
            <w:vMerge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and had one son. Lived with wife and child until they left him. </w:t>
            </w:r>
          </w:p>
        </w:tc>
      </w:tr>
      <w:tr>
        <w:trPr>
          <w:trHeight w:hRule="exact" w:val="240"/>
        </w:trPr>
        <w:tc>
          <w:tcPr>
            <w:tcW w:type="dxa" w:w="2340"/>
            <w:vMerge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340"/>
            <w:vMerge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on the job, Erler suffered a severe brain concussion from a high speed chase </w:t>
            </w:r>
          </w:p>
        </w:tc>
      </w:tr>
      <w:tr>
        <w:trPr>
          <w:trHeight w:hRule="exact" w:val="450"/>
        </w:trPr>
        <w:tc>
          <w:tcPr>
            <w:tcW w:type="dxa" w:w="100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08-12-68 </w:t>
            </w:r>
          </w:p>
        </w:tc>
        <w:tc>
          <w:tcPr>
            <w:tcW w:type="dxa" w:w="2340"/>
            <w:vMerge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murder of a mother and killed the 12 yr. old daughter. Shot them both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head with a .22 caliber pistol. Shot the mother five times in the head and also shot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72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12 yr. old daughter in the head five times. Killing took place inside his mobile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home. </w:t>
            </w:r>
          </w:p>
        </w:tc>
      </w:tr>
      <w:tr>
        <w:trPr>
          <w:trHeight w:hRule="exact" w:val="70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09-10-68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Erler drove to sisters house in Phoeniz to stay for a few days.  Upon his arrival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the attempted murder of Dorothy Clark and the murder of her 12 year old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daughter. </w:t>
            </w:r>
          </w:p>
        </w:tc>
      </w:tr>
      <w:tr>
        <w:trPr>
          <w:trHeight w:hRule="exact" w:val="468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09-24-68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Dorothy Clark,  mother of child shooting victim was unable to positively identify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Erler in a line up.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11-05-68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Republican judge assigned to the trial of Erler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01-27-69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began for Erler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Erler sentenced to 99.5 years in prison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Erler escapes from jail </w:t>
            </w:r>
          </w:p>
        </w:tc>
      </w:tr>
      <w:tr>
        <w:trPr>
          <w:trHeight w:hRule="exact" w:val="472"/>
        </w:trPr>
        <w:tc>
          <w:tcPr>
            <w:tcW w:type="dxa" w:w="100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Erler captured.  He had dyed his hair black and went under the assumed name Bruce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Strickland </w:t>
            </w:r>
          </w:p>
        </w:tc>
      </w:tr>
      <w:tr>
        <w:trPr>
          <w:trHeight w:hRule="exact" w:val="468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03-26-74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Dorothy Clark admitted to lying on the stand about the events that occurred the night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she and her daughter were shot.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Bob Erler accepts Christ as his Savior and admits to the murder of Marilyn Clark.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to Fort Grant in Arizona, which is a minimum security prison. </w:t>
            </w:r>
          </w:p>
        </w:tc>
      </w:tr>
      <w:tr>
        <w:trPr>
          <w:trHeight w:hRule="exact" w:val="47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back to Florence because he was a runaway risk for the minimum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prison.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Caucasian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 attempted victims,  mother and daughter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5’10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Adams, Massachusetts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younger siblings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not specify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of parent- father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specific date given as to the death of his father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93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During a police chase.  The car slid 56 feet before hitting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stop sign and projecting Erler through the window.  He had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severe brain concussion.  This left him with severe migraines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brought on  nausea and dizziness as well as blacking out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Served in military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20"/>
        </w:trPr>
        <w:tc>
          <w:tcPr>
            <w:tcW w:type="dxa" w:w="352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 at home mother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specified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specified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High-school diploma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specified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- Green Beret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Left on emergency leave. Didn’t come back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Accepted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quit police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North American Boat Corporation, Police officer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47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Separated at time of killings due to domestic dispute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Erler hit his wife for punishing their son.  Remarried now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son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Alone at the time of the killings.  Live with wife now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abused pot, pills and coke during his time in prison </w:t>
            </w:r>
          </w:p>
        </w:tc>
      </w:tr>
      <w:tr>
        <w:trPr>
          <w:trHeight w:hRule="exact" w:val="47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72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attended Alcoholics Anonymous in prison, but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assumed not to have abused alcohol. </w:t>
            </w:r>
          </w:p>
        </w:tc>
      </w:tr>
      <w:tr>
        <w:trPr>
          <w:trHeight w:hRule="exact" w:val="468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interviewed by a psychologist while he was in jail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awaiting trial.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4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diagnosis (whileErler was in jail) from the psychologist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said that Erler had a sociopathic personality, which suggests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angry and hostile personality.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woman, mother of young woman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Young woman and her middle aged mother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Caucasian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the mother’s age was not specified </w:t>
            </w:r>
          </w:p>
        </w:tc>
      </w:tr>
      <w:tr>
        <w:trPr>
          <w:trHeight w:hRule="exact" w:val="236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Shooting with .22 caliber pistol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lust, disorganized thrill </w:t>
            </w:r>
          </w:p>
        </w:tc>
      </w:tr>
      <w:tr>
        <w:trPr>
          <w:trHeight w:hRule="exact" w:val="224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brought with him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shooting victims more than once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shot the victims several times with .22 pistol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3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883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116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moved the victim to side of the road  in an industrial park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about 5 miles from the home where the shooting occurred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dropped off the mother at the Fort Lauderdale Airport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left her in the car.  She was later discovered alive by an airport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guard.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1968, no specific date given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specific date given, but the assumption would be 1968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99 years and 6 months for second degree murder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5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was ruled by psychiatrist that examined Erler that he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qualify for the NGRI plea.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 State Prison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yes, attempted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8"/>
        </w:trPr>
        <w:tc>
          <w:tcPr>
            <w:tcW w:type="dxa" w:w="8836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32" w:lineRule="exact" w:before="21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Erler, B., &amp; Souter, J.C. (1981).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They Called Me the Catch Me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.. Wheaton, Illinois: Tyndale House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Publishers.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Frasier, D.K. (1996).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Murder Cases of the 20th Century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North Carolina: McFarland and Company.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Varon, J. A. (1994).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Catch Me Killer. The True Story of Florida’s Most Sensational Murder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York Lifetime Books.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78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