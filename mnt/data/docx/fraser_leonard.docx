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4244"/>
        </w:trPr>
        <w:tc>
          <w:tcPr>
            <w:tcW w:type="dxa" w:w="4440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694" w:after="0"/>
              <w:ind w:left="864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0"/>
              </w:rPr>
              <w:t xml:space="preserve">Leonard Fraser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Bad Seed” </w:t>
            </w:r>
          </w:p>
        </w:tc>
        <w:tc>
          <w:tcPr>
            <w:tcW w:type="dxa" w:w="48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3539" cy="2686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39" cy="268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28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160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Arianna Berkowitz, Emily Boone, and Ashley Hall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45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06/27/1951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to George and Agnes Fraser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 gearbox from a parked car and was reprimanded by authorities.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1966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to “boys home” where he was sodomized by older inmates, and he sodomized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imamates.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from the “boys home” </w:t>
            </w:r>
          </w:p>
        </w:tc>
      </w:tr>
      <w:tr>
        <w:trPr>
          <w:trHeight w:hRule="exact" w:val="46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12/19/1968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assaulting and beating a railway station attendant for making a comment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about Fraser’s girlfriend.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for driving without license and street fighting. He abused prescription drugs,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 drugs and alcohol.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02/09/1971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Jailed for 20 months for stealing a car; he only served ½ of that.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Townsville, he was sentenced to 9 months in jail for driving a stolen car. While in jail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aggressive behavior.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jail. </w:t>
            </w:r>
          </w:p>
        </w:tc>
      </w:tr>
      <w:tr>
        <w:trPr>
          <w:trHeight w:hRule="exact" w:val="93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10/17/1972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argument with roommate so he went to Botanical Gardens in Sydney. There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stalked and beat and 37 year old French tourist to unconsciousness. He tore underwear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pantyhose off and raped so bad she was unable to conceive. At the hospital fresh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sperm was found.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12/4/1972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Jailed 5 years (no parole for 18 months) for assault, armed robbery, and living off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prostitution wages.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7/111973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Twisted victim’s arm, and raped her; this was his “calling card”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7/171973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rape but was unsuccessful.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7/20/1973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rape, woman raised alarm; Fraser left his wallet.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July, 1973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Confessed to last three sex attacks. Represented himself at trial (rape assault and intent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 rape). Received a sentence of 21 years.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serving seven years, he was paroled.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Grandparents died in a tragic car accident. Fraser was very close to his grandmother.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08/02/1982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two months in jail for aggravated assault.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09/17/1982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Returns to live with his parents at Hays Point. </w:t>
            </w:r>
          </w:p>
        </w:tc>
      </w:tr>
      <w:tr>
        <w:trPr>
          <w:trHeight w:hRule="exact" w:val="93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1982-1985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31-34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living with parents, he meets Pearl Rigby (a 26 year old single mom). Fraser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as a full time Queensland Railings ganger, co-workers nicknamed “animal”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partying. Moved into a 2 bedroom flat. He was a step father to her 9 year old son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they had a daughter together.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07/30/1985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Fraser stalks Lisa. Rapes her on the beach. He asks for oral sex, but prematurely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ejaculates. Rapes anyway. Lisa goes to the police.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72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Given 12 years in jail for Lisa’s rape.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years into his sentence, calms down because he meets a woman, Betty. Relationship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ended when he didn’t receive parole.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Active in the prison drug trade.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 1996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Allowed to fly to Brisbane for father’s funeral, returned to jail unaccompanied.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01/07/1997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jail after serving only 12 years.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-1997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Marie Chivers who was a pen pal during jail. She also has cancer. He locked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within a hospital chapel and raped her. She died in 1997.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03/07/1997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off of unemployment wages and living in a hostel.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1997-1998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46-47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in Mount Morgan and raped up to 16 females.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 - 1998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in with Crissie Wraight. He beats her, demands sex, and tortures her. He also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 with animals.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Rapes mentally ill girl.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Moves with Crissie to North Rockhamptom.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Disappearance of Natasha Ryan.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12/28/1998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Kills, rapes, decapitates Julie Dawn Turner.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03/01/1999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Beverly Doreen Leggo disappears after previously meeting with Fraser in his hostel. </w:t>
            </w:r>
          </w:p>
        </w:tc>
      </w:tr>
      <w:tr>
        <w:trPr>
          <w:trHeight w:hRule="exact" w:val="466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04/17/1999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Sylvia Maria Benedetti disappears. On April 28, police find a massive amount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blood in a hotel.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04/22/1999 </w:t>
            </w:r>
          </w:p>
        </w:tc>
        <w:tc>
          <w:tcPr>
            <w:tcW w:type="dxa" w:w="72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Keyra Steinhardt goes missing. 2 weeks later Fraser confesses to the rape and murder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her. Her throat was slit.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05/07/1999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Fraser is charged with the rape and murder of Keyra Steinhardt.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11/09/2000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Fraser is sentenced to an indefinite life sentence.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05/09/2003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3 murders and one charge of manslaughter (Julie Turner).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06/13/2003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3 indefinite life terms in jail.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01/01/2007 </w:t>
            </w:r>
          </w:p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died in his sleep in the secure unit at Princess Alexandra Hospital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18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8"/>
        </w:trPr>
        <w:tc>
          <w:tcPr>
            <w:tcW w:type="dxa" w:w="9288"/>
            <w:gridSpan w:val="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confirmed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Australia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Queensland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Rockhampton </w:t>
            </w:r>
          </w:p>
        </w:tc>
      </w:tr>
      <w:tr>
        <w:trPr>
          <w:trHeight w:hRule="exact" w:val="24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serial killer </w:t>
            </w:r>
          </w:p>
        </w:tc>
      </w:tr>
      <w:tr>
        <w:trPr>
          <w:trHeight w:hRule="exact" w:val="220"/>
        </w:trPr>
        <w:tc>
          <w:tcPr>
            <w:tcW w:type="dxa" w:w="3542"/>
            <w:gridSpan w:val="3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74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141 centimeters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38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1951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Ingham, Queensland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out of 5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until 15 when put into a boys home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Third boy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divorce </w:t>
            </w:r>
          </w:p>
        </w:tc>
      </w:tr>
      <w:tr>
        <w:trPr>
          <w:trHeight w:hRule="exact" w:val="468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real family event. He thought he witnessed his younger brother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being killed, but it turns out he was never there to witness it. </w:t>
            </w:r>
          </w:p>
        </w:tc>
      </w:tr>
      <w:tr>
        <w:trPr>
          <w:trHeight w:hRule="exact" w:val="472"/>
        </w:trPr>
        <w:tc>
          <w:tcPr>
            <w:tcW w:type="dxa" w:w="354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7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Could not focus and could not sit still, schoolwork was poor,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second year high school at age 14 </w:t>
            </w:r>
          </w:p>
        </w:tc>
      </w:tr>
      <w:tr>
        <w:trPr>
          <w:trHeight w:hRule="exact" w:val="238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Average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used to beat him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not sexually abused until he went to the boys’ home.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sodomized by all the other “inmates” </w:t>
            </w:r>
          </w:p>
        </w:tc>
      </w:tr>
      <w:tr>
        <w:trPr>
          <w:trHeight w:hRule="exact" w:val="47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WWII veteran of Scottish heritage, worked for the Forestry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</w:t>
            </w:r>
          </w:p>
        </w:tc>
      </w:tr>
      <w:tr>
        <w:trPr>
          <w:trHeight w:hRule="exact" w:val="470"/>
        </w:trPr>
        <w:tc>
          <w:tcPr>
            <w:tcW w:type="dxa" w:w="3542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74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sexual experience was in boys home with the inmates;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sodomized and also sodomized the younger boys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Age 16 – Sonia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year of high school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– Fraser had a hard time focusing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8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Odd jobs such as mowing lawns and driving children to school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petrol and beer money.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 was working on and off again “odd” jobs. </w:t>
            </w:r>
          </w:p>
        </w:tc>
      </w:tr>
      <w:tr>
        <w:trPr>
          <w:trHeight w:hRule="exact" w:val="342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Straight but nicknamed ‘Homo’ </w:t>
            </w:r>
          </w:p>
        </w:tc>
      </w:tr>
      <w:tr>
        <w:trPr>
          <w:trHeight w:hRule="exact" w:val="22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Engaged but never married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to one child, step father to another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with his children until jail. </w:t>
            </w:r>
          </w:p>
        </w:tc>
      </w:tr>
      <w:tr>
        <w:trPr>
          <w:trHeight w:hRule="exact" w:val="472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Bought a 2-bedroom flat with fiancé and stepson (then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daughter), moved in with many “girlfriends” </w:t>
            </w:r>
          </w:p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involved in the prison drug ring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prison </w:t>
            </w:r>
          </w:p>
        </w:tc>
      </w:tr>
      <w:tr>
        <w:trPr>
          <w:trHeight w:hRule="exact" w:val="238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7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Psychopath </w:t>
            </w:r>
          </w:p>
        </w:tc>
      </w:tr>
      <w:tr>
        <w:trPr>
          <w:trHeight w:hRule="exact" w:val="424"/>
        </w:trPr>
        <w:tc>
          <w:tcPr>
            <w:tcW w:type="dxa" w:w="9288"/>
            <w:gridSpan w:val="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Aggregated assault, illegal drug use, theft,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70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Says he had killed before series. Can also include the death of Keyra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prior to series killing. Keyra was killed when Leonard was 47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years old. </w:t>
            </w:r>
          </w:p>
        </w:tc>
      </w:tr>
      <w:tr>
        <w:trPr>
          <w:trHeight w:hRule="exact" w:val="478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Child, young women, strangers, people who are alone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31, 1998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1999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9,19, 36, 39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 wounds, strangulation, blow to the head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Walking distance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a tourist in Sydney's Botanical Gardens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Queensland Australia and areas surrounding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were abducted, some were killed at first opportunity to strike </w:t>
            </w:r>
          </w:p>
        </w:tc>
      </w:tr>
      <w:tr>
        <w:trPr>
          <w:trHeight w:hRule="exact" w:val="24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4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Pony tails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Stolen underwear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during his serial killing, did rob once during rape </w:t>
            </w:r>
          </w:p>
        </w:tc>
      </w:tr>
      <w:tr>
        <w:trPr>
          <w:trHeight w:hRule="exact" w:val="240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13, 2001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14, 2003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Indefinite life sentences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Wolston Correctional Center at Wacol in Brisbane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74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1, 2007 </w:t>
            </w:r>
          </w:p>
        </w:tc>
      </w:tr>
      <w:tr>
        <w:trPr>
          <w:trHeight w:hRule="exact" w:val="3148"/>
        </w:trPr>
        <w:tc>
          <w:tcPr>
            <w:tcW w:type="dxa" w:w="928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1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Doneman, Paula (2006).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Things a killer would know: The true story of Leonard Fraser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Allen &amp; Unwin (ISBN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1-741-14231-8)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Kidd, P.B.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Bad Seed The Leonard Fraser Story.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2, 2007 from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http://www.crimelibrary.com/serial_killers/predators/leonard_fraser/1_index.html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28" w:lineRule="exact" w:before="280" w:after="0"/>
              <w:ind w:left="104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Sweetman, T. (2007, January 27).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Horrors We Should Have Seen Coming.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Sunday Mail (Australia),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p.55.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