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112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00" w:after="0"/>
              <w:ind w:left="0" w:right="10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36"/>
              </w:rPr>
              <w:t xml:space="preserve">Alton Coleman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28750" cy="1333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296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Krystle Elza, Ethan Burgh, Cassandra Davis, &amp; Brittany Deering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11-6-55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Waukegan, IL. Mother dumped him in a garbage can when he was born.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stealing a watch off a man his mother was having sex with for money. </w:t>
            </w:r>
          </w:p>
        </w:tc>
      </w:tr>
      <w:tr>
        <w:trPr>
          <w:trHeight w:hRule="exact" w:val="47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Teens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noticed by police when he was picked up for breaking windows. Belonged 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 gang.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Dropped out of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burglary.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disorderly contact after his mother wouldn’t buy him a $6 jacket. </w:t>
            </w:r>
          </w:p>
        </w:tc>
      </w:tr>
      <w:tr>
        <w:trPr>
          <w:trHeight w:hRule="exact" w:val="700"/>
        </w:trPr>
        <w:tc>
          <w:tcPr>
            <w:tcW w:type="dxa" w:w="103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and an accomplice kidnapped, raped and robbed a 54 yr old woman.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acquitted of rape because the woman wouldn’t testify but served two years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robbery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another rape, was acquitted of the rape, served time for a lesser charge.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an attempted rape. Charge was dismissed.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in knife-point rape and strangulation of 15 yr old girl.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Accused of raping his 8 yr old niece. Charge was dismissed. </w:t>
            </w:r>
          </w:p>
        </w:tc>
      </w:tr>
      <w:tr>
        <w:trPr>
          <w:trHeight w:hRule="exact" w:val="242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Deborah Brown, who would become his girlfriend and partner.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for knifepoint rape and murder of a Chicago girl; he fled. </w:t>
            </w:r>
          </w:p>
        </w:tc>
      </w:tr>
      <w:tr>
        <w:trPr>
          <w:trHeight w:hRule="exact" w:val="238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to death 9 year old girl – was not charged.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6/18/84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to death and beat 7 year old girl.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6/18/84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 and choked 9 year old girl, left her to die, but she lived.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28 year old woman – warrant issued but not prosecuted.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6/28/84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Invaded home of elderly couple in Michigan – charged but not prosecuted. </w:t>
            </w:r>
          </w:p>
        </w:tc>
      </w:tr>
      <w:tr>
        <w:trPr>
          <w:trHeight w:hRule="exact" w:val="47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6/30/84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25-year old man and his neighbor in Michigan. A warrant issued but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not prosecuted. </w:t>
            </w:r>
          </w:p>
        </w:tc>
      </w:tr>
      <w:tr>
        <w:trPr>
          <w:trHeight w:hRule="exact" w:val="472"/>
        </w:trPr>
        <w:tc>
          <w:tcPr>
            <w:tcW w:type="dxa" w:w="10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7/6/84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and killed 30-year old woman and her 10-year old daughter in Ohio.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were dropped after Coleman was sentenced to die for another Ohio case.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7/7/84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Invaded the home of an elderly couple in Ohio. He was charged but never prosecuted. </w:t>
            </w:r>
          </w:p>
        </w:tc>
      </w:tr>
      <w:tr>
        <w:trPr>
          <w:trHeight w:hRule="exact" w:val="468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7/11/84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25-year old woman strangled to death in Indiana, she was last seen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Coleman and Brown on June 19. </w:t>
            </w:r>
          </w:p>
        </w:tc>
      </w:tr>
      <w:tr>
        <w:trPr>
          <w:trHeight w:hRule="exact" w:val="47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7/13/84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 an elderly couple in their home in Ohio, woman died, man suffered brain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damage. </w:t>
            </w:r>
          </w:p>
        </w:tc>
      </w:tr>
      <w:tr>
        <w:trPr>
          <w:trHeight w:hRule="exact" w:val="452"/>
        </w:trPr>
        <w:tc>
          <w:tcPr>
            <w:tcW w:type="dxa" w:w="10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7/16/84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a professor in Kentucky, locked him in the trunk of his car, then drove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 to Ohio.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58" w:right="1440" w:bottom="7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7/17/84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Invaded the home of an elderly couple in Ohio – was not prosecuted.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7/17/84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Invaded the home of another elderly couple in Ohio – was not prosecuted. </w:t>
            </w:r>
          </w:p>
        </w:tc>
      </w:tr>
      <w:tr>
        <w:trPr>
          <w:trHeight w:hRule="exact" w:val="472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15-year old girl found in an abandoned building in Ohio, she was last seen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Coleman and Brown on July 11. </w:t>
            </w:r>
          </w:p>
        </w:tc>
      </w:tr>
      <w:tr>
        <w:trPr>
          <w:trHeight w:hRule="exact" w:val="468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79-year old male found in a ditch in Indiana, had been shot 4 times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stabbed; case was not pursued.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7/20/84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Coleman and his partner, Denise Brown, were arrested in Evanston, Illinois.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06/85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and sentenced to death.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08/03/94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appeal of death sentence denied by the State of Ohio.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10/15/01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U.S. Supreme Court denied Coleman’s request for an appeal.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4/26/02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by lethal injection at the Southern Ohio Correctional Facility. </w:t>
            </w:r>
          </w:p>
        </w:tc>
      </w:tr>
      <w:tr>
        <w:trPr>
          <w:trHeight w:hRule="exact" w:val="240"/>
        </w:trPr>
        <w:tc>
          <w:tcPr>
            <w:tcW w:type="dxa" w:w="10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38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African-American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Wisconsin, Indiana, Ohio, Illinois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Thrill/Lust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6, 1955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Waukegan, Illinois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5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 / Mother some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married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Didn’t know his father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called “pissy” because he wet his pants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Poor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Below average – mildly retarded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Nursing Home (Only job and only worked for 2 months)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</w:t>
            </w:r>
          </w:p>
        </w:tc>
      </w:tr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– married teenage sweetheart, she abandoned him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Smoked marijuana occasionally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Drank occasionally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in prison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random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and female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African-American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Varied; 7 – 79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Strangulation, Stabbed, Shot, Beaten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 away, traveled to different states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Gun, Knife, Rope, Soda bottle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20, 1984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1985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(in 3 states – Ohio, Indiana, Illinois)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Lethal Injection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Ohio’s Mansfield Correctional Institution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26, 2002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884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Craig, Jon &amp; Johnson, Alan. April 15, 2002. LexisNexis.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‘Pathetic’ Childhood Didn’t Bode Well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Coleman.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©2002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Columbus Dispatch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(Columbus,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H). Retrieved August 28, 2006.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exis-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.lib-proxy.radford.edu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Craig, Jon &amp; Johnson, Alan. April 15, 2002. LexisNexis.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Tragic Timing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©2002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Columbus Dispatch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(Columbus, OH). Retrieved August 28, 2006.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exis-nexis.com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.lib-proxy.radford.edu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Frances Farmers Revenge.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Alton Coleman.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October 6, 2006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. http://www.francesfarmersrevenge.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com/stuff/serialkillers/coleman.htm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Gribben, Mark. Crime Library.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Alton Coleman &amp; Debra Brown: Odyssey of Mayhem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©2006 Courtroom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Television Network LLC. Retrieved August 28, 2006.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http://www.crimelibrary.com/serial_killers/partners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/coleman/index_1.html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Jones, Meg. April 26, 2002. LexisNexis.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Killer of State Girl to Die in Ohio.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©Journal Sentinel Inc.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Milwaukee Journal Sentinel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(WI). Retrie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ved August 28, 2006.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http://web.le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xis-nexis.com.lib-proxy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.radford.edu.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Ludlow, Randy. April 23, 2002.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His Time To Die.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Cincinnati Post.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November 11, 2006.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http://www.cincypost.com/2002/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apr/23/cole04230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2.html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28" w:lineRule="exact" w:before="232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Sloat, Bill. April 26, 2002. LexisNexis.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Serial Killer’s Final Hours.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©2002 Plain Dealer Publishing Co.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Plain Dealer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(Cleveland, OH). Retrieve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d August 28, 2006.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http://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web.lexis-nexis.com.lib-proxy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.radford.edu.</w:t>
            </w:r>
          </w:p>
          <w:p>
            <w:pPr>
              <w:autoSpaceDN w:val="0"/>
              <w:autoSpaceDE w:val="0"/>
              <w:widowControl/>
              <w:spacing w:line="228" w:lineRule="exact" w:before="2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Wikipedia®.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Alton Coleman.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Wikimedia Foundation, Inc. Retrieved October 6, 2006.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http://en.wikipedia.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org/wiki/Alto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n_Coleman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