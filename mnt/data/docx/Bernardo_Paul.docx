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4614"/>
        </w:trPr>
        <w:tc>
          <w:tcPr>
            <w:tcW w:type="dxa" w:w="443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40" w:lineRule="exact" w:before="18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48"/>
              </w:rPr>
              <w:t>Paul Bernardo</w:t>
            </w:r>
          </w:p>
        </w:tc>
        <w:tc>
          <w:tcPr>
            <w:tcW w:type="dxa" w:w="436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419350" cy="292227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922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54"/>
        </w:trPr>
        <w:tc>
          <w:tcPr>
            <w:tcW w:type="dxa" w:w="879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1584" w:right="158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Monica Goswami, Andrea Lankenau, Amanda Laughter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Sonya Lineberry, Sarah Lyons </w:t>
            </w:r>
          </w:p>
          <w:p>
            <w:pPr>
              <w:autoSpaceDN w:val="0"/>
              <w:autoSpaceDE w:val="0"/>
              <w:widowControl/>
              <w:spacing w:line="230" w:lineRule="exact" w:before="274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27, 1964 </w:t>
            </w:r>
          </w:p>
        </w:tc>
        <w:tc>
          <w:tcPr>
            <w:tcW w:type="dxa" w:w="71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was born to Kenneth and Marilyn Bernardo, as a result of her affair with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former boyfriend, in Scarborough Canada. He was the last of three children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1970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Homolka was born to Karel and Dorothy Homolka. She was the first of three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1971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Bernardo’s mother locates her blood sisters and begins to visit with them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weekends leaving Bernardo and his siblings unsupervised </w:t>
            </w:r>
          </w:p>
        </w:tc>
      </w:tr>
      <w:tr>
        <w:trPr>
          <w:trHeight w:hRule="exact" w:val="93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1975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becomes close friends with two neighborhood boys, Van and Steve.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are always together and all members of the boy scouts where Bernardo receives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chief scout award. The boys begin to start fires using magnifying glasses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twigs/kindling </w:t>
            </w:r>
          </w:p>
        </w:tc>
      </w:tr>
      <w:tr>
        <w:trPr>
          <w:trHeight w:hRule="exact" w:val="54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1977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gets his first job working in a restaurant that is owned by a friend of his father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1979 </w:t>
            </w:r>
          </w:p>
        </w:tc>
        <w:tc>
          <w:tcPr>
            <w:tcW w:type="dxa" w:w="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began high school and was doing well, but his parents never thought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anything was good enough. </w:t>
            </w:r>
          </w:p>
        </w:tc>
      </w:tr>
      <w:tr>
        <w:trPr>
          <w:trHeight w:hRule="exact" w:val="123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1980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meets his first love, Nadine Brammer, an attractive blonde, to whom he lost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virginity. She said that Paul was very controlling and over protective. </w:t>
            </w:r>
          </w:p>
          <w:p>
            <w:pPr>
              <w:autoSpaceDN w:val="0"/>
              <w:autoSpaceDE w:val="0"/>
              <w:widowControl/>
              <w:spacing w:line="230" w:lineRule="exact" w:before="4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Paul’s mother reveals that Kenneth was not his real father. After this Paul referred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mother as a slut and whore and she began to call him a bastard. </w:t>
            </w:r>
          </w:p>
        </w:tc>
      </w:tr>
      <w:tr>
        <w:trPr>
          <w:trHeight w:hRule="exact" w:val="45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1981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7012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Nadine breaks off the relationship with Paul due to her involvement with his good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friend Steve. After this Paul is enraged and starts fire to all of the things that Nadine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given him </w:t>
            </w:r>
          </w:p>
        </w:tc>
      </w:tr>
      <w:tr>
        <w:trPr>
          <w:trHeight w:hRule="exact" w:val="7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1982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graduates from Sir Wilfred Lauier High School. Paul begins going to bars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where he lies to women in order to have sex with them. </w:t>
            </w:r>
          </w:p>
        </w:tc>
      </w:tr>
      <w:tr>
        <w:trPr>
          <w:trHeight w:hRule="exact" w:val="100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Fall 1983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enrolls at the University of Toronto, Scarborough campus. Paul begins talking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his friend Van about his “Virgin Farm Fantasy” in which Paul would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stockpile of women that wanted to have sex with him.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1984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19-20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dates many women but the relationships usually lasted no more than a month.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If any of the women told about what he had done to them, he threatened to kill them. </w:t>
            </w:r>
          </w:p>
        </w:tc>
      </w:tr>
      <w:tr>
        <w:trPr>
          <w:trHeight w:hRule="exact" w:val="93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20-21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Paul's father is discovered to be a Peeping Tom in his neighborhood. </w:t>
            </w:r>
          </w:p>
          <w:p>
            <w:pPr>
              <w:autoSpaceDN w:val="0"/>
              <w:autoSpaceDE w:val="0"/>
              <w:widowControl/>
              <w:spacing w:line="230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Paul’s lifestyle begins to change along with his attitude toward women.  Due to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abusive nature and strange sexual preferences, all of his girlfriends end up leaving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him. </w:t>
            </w:r>
          </w:p>
        </w:tc>
      </w:tr>
      <w:tr>
        <w:trPr>
          <w:trHeight w:hRule="exact" w:val="2670"/>
        </w:trPr>
        <w:tc>
          <w:tcPr>
            <w:tcW w:type="dxa" w:w="107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1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Summer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1986 </w:t>
            </w:r>
          </w:p>
        </w:tc>
        <w:tc>
          <w:tcPr>
            <w:tcW w:type="dxa" w:w="7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70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has a retraining order issued against him for making obscene phone calls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his friend Van’s ex-girlfriend. Bernardo still remains in a relationship with Carol,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although engaging in several one night stands. </w:t>
            </w:r>
          </w:p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graduates from the University of Toronto and accepts a job as a junior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accountant at Price Waterhouse in Toronto. </w:t>
            </w:r>
          </w:p>
          <w:p>
            <w:pPr>
              <w:autoSpaceDN w:val="0"/>
              <w:autoSpaceDE w:val="0"/>
              <w:widowControl/>
              <w:spacing w:line="232" w:lineRule="exact" w:before="34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starts to see a woman named Suzie while he is still with Carol. He is so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controlling that, even after they find out about each other, they both remain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him. </w:t>
            </w:r>
          </w:p>
          <w:p>
            <w:pPr>
              <w:autoSpaceDN w:val="0"/>
              <w:autoSpaceDE w:val="0"/>
              <w:widowControl/>
              <w:spacing w:line="266" w:lineRule="exact" w:before="8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Carol takes out a restraining order against Paul for obscene phone calls </w:t>
            </w:r>
          </w:p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graduates from college and gets a job as a junior accountant for the accounting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firm Price Waterhouse.  After dating Jennifer Thompson who threatened to go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police, his dating starts to slow down.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21, at a bus stop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19 , in front of her house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attempts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young woman at a bus stop </w:t>
            </w:r>
          </w:p>
        </w:tc>
      </w:tr>
      <w:tr>
        <w:trPr>
          <w:trHeight w:hRule="exact" w:val="704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and Van meet Karla Homolka and Debbie Purdie, in a Howard Johnson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Hotel. The night that they meet they have sex and Paul gets her phone number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address which is unlike Paul for a one night stand. </w:t>
            </w:r>
          </w:p>
        </w:tc>
      </w:tr>
      <w:tr>
        <w:trPr>
          <w:trHeight w:hRule="exact" w:val="1276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and Karla meet again. Paul drives to see Karla twice a week, and gives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love and attention as their relationship develops. Eventually, he starts to run every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aspect of her life. He tells her what to wear, how to style her hair, what opinions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have and what to eat. He calls her fat and ugly. He learns that Karla is not a virgin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he is upset about this, although he is still very interested in her.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16, 1987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0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15, getting off a bus, media coins the 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“Scarborough Rapist”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23, 1987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27, stalked and attacked her with a knife </w:t>
            </w:r>
          </w:p>
        </w:tc>
      </w:tr>
      <w:tr>
        <w:trPr>
          <w:trHeight w:hRule="exact" w:val="466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Karla’s friends find handcuffs in her bedroom; Karla reveals that Paul enjoys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“playing games” in bed </w:t>
            </w:r>
          </w:p>
        </w:tc>
      </w:tr>
      <w:tr>
        <w:trPr>
          <w:trHeight w:hRule="exact" w:val="116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6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Scarborough Rapist Task Force is formed by Metro Police. The rapes have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stopped, except for a similar attack in May 1988 in a town nearby. </w:t>
            </w:r>
          </w:p>
        </w:tc>
      </w:tr>
    </w:tbl>
    <w:p>
      <w:pPr>
        <w:autoSpaceDN w:val="0"/>
        <w:autoSpaceDE w:val="0"/>
        <w:widowControl/>
        <w:spacing w:line="230" w:lineRule="exact" w:before="116" w:after="0"/>
        <w:ind w:left="214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Karla's friend Lisa discovers "The List". Karla writes about having a healthy diet,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exercising regularly, and having good hygiene.  She also writes in regards to Paul </w:t>
      </w:r>
    </w:p>
    <w:p>
      <w:pPr>
        <w:sectPr>
          <w:pgSz w:w="12240" w:h="15840"/>
          <w:pgMar w:top="710" w:right="1440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28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their relationship: Never let anyone know our relationship is anything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perfect; Don't talk back to Paul; Be a perfect girlfriend for Paul; If Paul asks for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drink, bring him one quickly and happily; Remember you're stupid; Remember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you're ugly; Remember you're fat; I don't know why I tell you these things because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 never change.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18,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7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19, getting of the bus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30,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18, 10 miles from Scarborough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attempts 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she fought him off, stab wounds on thigh and buttock, 12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stitches </w:t>
            </w:r>
          </w:p>
        </w:tc>
      </w:tr>
      <w:tr>
        <w:trPr>
          <w:trHeight w:hRule="exact" w:val="930"/>
        </w:trPr>
        <w:tc>
          <w:tcPr>
            <w:tcW w:type="dxa" w:w="107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1, 1988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meets a girl named Anna and begins dating her while he is in Toronto,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continues to see Karla. Paul also begins to become attracted to Karla’s younger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sister Tammy. He demands that Tammy not have sex with any guy.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18, parent’s backyard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27, 1988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attempts 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chased him off by getting neighbor’s attention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1989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attempts 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 again, she screams for her neighbors, he flees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15, 1989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22, stalked her outside her window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21, 1989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15, at a bus shelter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1990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19, exiting a bus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20, 1990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detectives interview Paul for 35 minutes, Paul gives them hair, saliva, and blood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samples for testing, swears that he isn’t the Scarborough rapist </w:t>
            </w:r>
          </w:p>
        </w:tc>
      </w:tr>
      <w:tr>
        <w:trPr>
          <w:trHeight w:hRule="exact" w:val="93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23, 1990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and Paul decide to rape Tammy by putting crushed pills into her drink.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passes out from the drugs and alcohol, Paul rapes her as Karla videotapes.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Tammy starts to choke on her own vomit and cannot be revived. She dies,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paramedics suspect no foul play.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27, 1990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Tammy’s funeral takes place and Paul gets caught stroking her hair in the open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casket. </w:t>
            </w:r>
          </w:p>
        </w:tc>
      </w:tr>
      <w:tr>
        <w:trPr>
          <w:trHeight w:hRule="exact" w:val="115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and Karla move to St. Catherine's. </w:t>
            </w:r>
          </w:p>
          <w:p>
            <w:pPr>
              <w:autoSpaceDN w:val="0"/>
              <w:autoSpaceDE w:val="0"/>
              <w:widowControl/>
              <w:spacing w:line="232" w:lineRule="exact" w:before="22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is bitten by Karla’s pet iguana and becomes very upset.  This leads to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cutting the iguana’s head off and then barbequing and eating the body parts.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Paul commits 12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rape, age 14, not like the others, not at night and not stalking at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bus stop </w:t>
            </w:r>
          </w:p>
        </w:tc>
      </w:tr>
      <w:tr>
        <w:trPr>
          <w:trHeight w:hRule="exact" w:val="698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 invites Jane Doe, age 15,  to girl’s night out, Paul and Karla plan to drug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 her, drug with Helicon sleeping pills, Paul waits to hear that she is unconscious,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arrives and they begin raping her while taking turns videotaping </w:t>
            </w:r>
          </w:p>
        </w:tc>
      </w:tr>
      <w:tr>
        <w:trPr>
          <w:trHeight w:hRule="exact" w:val="116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June 15-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16, 1991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Leslie, age 14, late for curfew, Paul comes up to her and blindfolds her and puts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car, Karla tortures and rapes her while videotaping, murdered her, Karla says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strangled her, left body in basement until they figured out what to do next,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decide to cut her body into pieces with a circular saw and dump her remainings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Lake Gibson. </w:t>
            </w:r>
          </w:p>
        </w:tc>
      </w:tr>
      <w:tr>
        <w:trPr>
          <w:trHeight w:hRule="exact" w:val="698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29,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1991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Leslie's body is found in Lake Gibson by a man and his wife while canoeing.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and Karla get married. </w:t>
            </w:r>
          </w:p>
        </w:tc>
      </w:tr>
      <w:tr>
        <w:trPr>
          <w:trHeight w:hRule="exact" w:val="684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10, 1991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invites Jane Doe to drug and rape her again, in the midst of everything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stops breathing; Karla calls 911, then finds that she is breathing and calls 911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operator to let them know she is alright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139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7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April 16-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19, 1992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and Paul abduct Kristen French, age 15, Karla asks for directions and gets 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the car with a map and Paul comes up behind her w a knife and they force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into the car, torture and rape her for three days. Bernardo rapes and sexually tortures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Kristen French in his and Karla’s home. Paul orders Karla to participate and record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events.  During these three days Kristen is shown a video tape of Leslie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Mahaffy’s rape. </w:t>
            </w:r>
          </w:p>
        </w:tc>
      </w:tr>
      <w:tr>
        <w:trPr>
          <w:trHeight w:hRule="exact" w:val="92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19,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Kristen French is murdered by Bernardo with the use of the same electrical cord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used to kill Leslie. The body is left in Karla and Bernardo’s home while the two visit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Karla’s parent’s house for dinner. Later that, Paul disposes of the body in 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dumpster in Burlington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30,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Kristen French’s body is discovered </w:t>
            </w:r>
          </w:p>
        </w:tc>
      </w:tr>
      <w:tr>
        <w:trPr>
          <w:trHeight w:hRule="exact" w:val="586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8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Van notices the similarities between Paul and the rapist profile, and goes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police. </w:t>
            </w:r>
          </w:p>
        </w:tc>
      </w:tr>
      <w:tr>
        <w:trPr>
          <w:trHeight w:hRule="exact" w:val="69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police question Paul about where he was on the nights of the two kidnappings.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DNA samples are taken, but he is not considered high on the list of suspects. </w:t>
            </w:r>
          </w:p>
        </w:tc>
      </w:tr>
      <w:tr>
        <w:trPr>
          <w:trHeight w:hRule="exact" w:val="702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23,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1992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Terri Anderson’s body is found beside a road.  It is thought to be linked to the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other murders but no evidence is found to link the death to Paul and Karla. </w:t>
            </w:r>
          </w:p>
        </w:tc>
      </w:tr>
      <w:tr>
        <w:trPr>
          <w:trHeight w:hRule="exact" w:val="61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22, 1992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Jane Doe confronts Paul and Karla about being forced to have sex with Paul </w:t>
            </w:r>
          </w:p>
        </w:tc>
      </w:tr>
      <w:tr>
        <w:trPr>
          <w:trHeight w:hRule="exact" w:val="586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27, 1992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beats Karla with a flashlight, causing severe facial bruising. </w:t>
            </w:r>
          </w:p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January 5-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6, 1993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Karla’s parents find her beaten up and take her out of her house, but she goes back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get the videotapes. Paul is arrested and charged with assault, released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recognizance </w:t>
            </w:r>
          </w:p>
        </w:tc>
      </w:tr>
      <w:tr>
        <w:trPr>
          <w:trHeight w:hRule="exact" w:val="586"/>
        </w:trPr>
        <w:tc>
          <w:tcPr>
            <w:tcW w:type="dxa" w:w="1072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find out that the DNA of the Scarborough Rapist is a match to Paul’s </w:t>
            </w:r>
          </w:p>
        </w:tc>
      </w:tr>
      <w:tr>
        <w:trPr>
          <w:trHeight w:hRule="exact" w:val="614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8, 1993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Paul's father is convicted of sex-related charges in Scarborough. </w:t>
            </w:r>
          </w:p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9, 1993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Metro Toronto Police Detectives interview Karla about the possible involvement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her and Bernardo may have had with the assaults and murders. </w:t>
            </w:r>
          </w:p>
        </w:tc>
      </w:tr>
      <w:tr>
        <w:trPr>
          <w:trHeight w:hRule="exact" w:val="61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17, 1993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Arrested at his home for the rapes and murders </w:t>
            </w:r>
          </w:p>
        </w:tc>
      </w:tr>
      <w:tr>
        <w:trPr>
          <w:trHeight w:hRule="exact" w:val="584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2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18, 1993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is driven back to Scarborough and charged on a number of accounts </w:t>
            </w:r>
          </w:p>
        </w:tc>
      </w:tr>
      <w:tr>
        <w:trPr>
          <w:trHeight w:hRule="exact" w:val="93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2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19, 1993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try to get warrants based on DNA evidence in Paul’s file, the FBI puts in key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circumstances, (1) will continue his actions, (2) commits crimes near his home, (3) 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serial rapist/murderers in the same area, (4) trophies of hair from the scenes;  limited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search warrants were granted </w:t>
            </w:r>
          </w:p>
        </w:tc>
      </w:tr>
      <w:tr>
        <w:trPr>
          <w:trHeight w:hRule="exact" w:val="586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8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21, 1993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find the videotape with Jane Doe </w:t>
            </w:r>
          </w:p>
        </w:tc>
      </w:tr>
      <w:tr>
        <w:trPr>
          <w:trHeight w:hRule="exact" w:val="61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24, 1993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is arrested, and she agrees to testify against Paul in return for a reduced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Sentence. Her trial is set for June 28. </w:t>
            </w:r>
          </w:p>
        </w:tc>
      </w:tr>
      <w:tr>
        <w:trPr>
          <w:trHeight w:hRule="exact" w:val="5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25, 1993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Karla’s request for a divorce from Bernardo is officially granted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9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61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26, 1993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arranges for a plea bargain </w:t>
            </w:r>
          </w:p>
        </w:tc>
      </w:tr>
      <w:tr>
        <w:trPr>
          <w:trHeight w:hRule="exact" w:val="58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Paul's father sentenced to 9 months in jail and 3 months probation for assaulting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woman </w:t>
            </w:r>
          </w:p>
        </w:tc>
      </w:tr>
      <w:tr>
        <w:trPr>
          <w:trHeight w:hRule="exact" w:val="61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Karla- 2 counts manslaughter and goes through with a psychological evaluation </w:t>
            </w:r>
          </w:p>
        </w:tc>
      </w:tr>
      <w:tr>
        <w:trPr>
          <w:trHeight w:hRule="exact" w:val="162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1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is living in Brampton with her aunt and uncle Calvin and Patricia Seger, who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disclosed to the police Karla’s confession even though the police can’t use it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prosecute Paul due to hearsay rules, but they can use it as evidence to prosecute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for first degree murder.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They decide that instead of charging Karla with murder, they would use it in order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push Karla into accepting a plea bargain, which means the police would have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witness in the prosecution of Paul Bernardo for first degree murder </w:t>
            </w:r>
          </w:p>
        </w:tc>
      </w:tr>
      <w:tr>
        <w:trPr>
          <w:trHeight w:hRule="exact" w:val="92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30,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have murder and rape search warrants that expire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71 days for 57  Bayview Dr.  The police are no closer to proving that Paul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committed the murders of Leslie and Kristen than when they first started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investigation. </w:t>
            </w:r>
          </w:p>
        </w:tc>
      </w:tr>
      <w:tr>
        <w:trPr>
          <w:trHeight w:hRule="exact" w:val="169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1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Murray Segal and George Walker meet again.  Walker knows that the Government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is offering Karla a 12 year sentence plea bargain and that Karla has one week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decide to accept it or not.  If she doesn’t accept the plea bargain she will be charged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2 counts of first degree murder, 1 count of second degree murder and 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crimes. Walker decides to accept the plea bargain with Karla’s approval and later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decides to accept it also. </w:t>
            </w:r>
          </w:p>
        </w:tc>
      </w:tr>
      <w:tr>
        <w:trPr>
          <w:trHeight w:hRule="exact" w:val="1162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Paul’s lawyer, Ken Murray, goes to Paul’s house and removes six 8-mm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videocassettes.  He found them hidden in the ceiling above a bathroom light fixture.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Murray is not allowed to view the tapes until May 18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after Paul has been convicted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first degree murder.  The tapes Murray finds show the rapes of Tammy Homolka,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Leslie Mahaffy, Kristen French and Jane Doe. </w:t>
            </w:r>
          </w:p>
        </w:tc>
      </w:tr>
      <w:tr>
        <w:trPr>
          <w:trHeight w:hRule="exact" w:val="584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and Crown finalize the plea agreement.  Karla begins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give her induced statements to the police </w:t>
            </w:r>
          </w:p>
        </w:tc>
      </w:tr>
      <w:tr>
        <w:trPr>
          <w:trHeight w:hRule="exact" w:val="93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police show Karla a photograph from one of the videos found at 57 Bayview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which they believe the girl in the picture is Kristen French, but Karla suggests it’s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sister Tammy.  The actual person in the picture is Jane Doe whose rapes are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disclosed to the police by Karla until months later. </w:t>
            </w:r>
          </w:p>
        </w:tc>
      </w:tr>
      <w:tr>
        <w:trPr>
          <w:trHeight w:hRule="exact" w:val="116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1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takes the police to key areas of the house where they end up finding DNA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evidence that proves Leslie Mahaffy and Kristen French had been in the house.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also end up finding cement that Bernardo purchased, which is the same type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bought before but when he went to return the excess he signed his name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receipt. </w:t>
            </w:r>
          </w:p>
        </w:tc>
      </w:tr>
      <w:tr>
        <w:trPr>
          <w:trHeight w:hRule="exact" w:val="162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8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18,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is charged with two counts of kidnapping, two counts of unlawful confinement,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counts of aggravated sexual assault and first degree murder.  In addition 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charged with the dismemberment of Leslie Mahaffy’s body. Karla appears in court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her arraignment on two counts of manslaughter and a bail hearing.  Her bail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set at $110,000.  There are a number of conditions.  Karla must appear in court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7, 1993 at which time a trial date will be set.  Her parents use their house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collateral for bail and she is released. </w:t>
            </w:r>
          </w:p>
        </w:tc>
      </w:tr>
      <w:tr>
        <w:trPr>
          <w:trHeight w:hRule="exact" w:val="61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28,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Karla is sentenced to only 12 years in prison because of her plea bargain.</w:t>
            </w:r>
          </w:p>
        </w:tc>
      </w:tr>
      <w:tr>
        <w:trPr>
          <w:trHeight w:hRule="exact" w:val="68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Karla’s trial begins and she pleads guilty to two charges of manslaughter and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12 years in prison.  Debbie Mahaffy, the mother of Leslie, and Donna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French, the mother of Kristen both read statements to the court.  When the trial is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24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over Karla is taken to Kingston Prison for Women. </w:t>
            </w:r>
          </w:p>
        </w:tc>
      </w:tr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October 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1993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writes her lawyer, George Walker, telling him that she remembers vague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details of the Jane Doe rapes.  Karla asked Walker to do something so the terms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plea agreement aren’t changed when the information is disclosed.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2, 1993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receive the information Karla wrote to her lawyer about the Jane Doe rapes.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police re-examine the tape that they thought showed Kristen French.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12, 1994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police interview Jane Doe about the rapes and when they inform her of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does not recall anything about them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25, 1994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Karla’s request for a divorce from Bernardo is officially granted. </w:t>
            </w:r>
          </w:p>
        </w:tc>
      </w:tr>
      <w:tr>
        <w:trPr>
          <w:trHeight w:hRule="exact" w:val="69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28,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Tammy’s second autopsy report is released.  It concludes that the exact cause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is unknown but that she either died from choking on her own vomit or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poison used on her. </w:t>
            </w:r>
          </w:p>
        </w:tc>
      </w:tr>
      <w:tr>
        <w:trPr>
          <w:trHeight w:hRule="exact" w:val="2082"/>
        </w:trPr>
        <w:tc>
          <w:tcPr>
            <w:tcW w:type="dxa" w:w="107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12, 1994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 </w:t>
            </w:r>
          </w:p>
        </w:tc>
        <w:tc>
          <w:tcPr>
            <w:tcW w:type="dxa" w:w="701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Ken Murray quits being Bernardo’s lawyer because Paul wants to destroy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videotapes.  The problem with that is that Murray had planned on using them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during the preliminary hearing in order to gain testimony that he would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able to use during the trial.  The preliminary hearing ended up being cancelled.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the preliminary hearing was cancelled Paul wanted to change his defense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strategy from Karla being the killer to him having never met Leslie Mahaffy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Kristen French.  He also wanted to say that he had nothing to do with their deaths.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problem was that in order for this defense to work the tapes had to be destroyed.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Rosen takes over Paul’s defense. </w:t>
            </w:r>
          </w:p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22, 1994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John Rosen gives the police the original copies of the videotapes. </w:t>
            </w:r>
          </w:p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8, 1995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George Walker is advised by Murray Segal that Karla could be facing new charges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sexual assault in the Jane Doe rapes. </w:t>
            </w:r>
          </w:p>
        </w:tc>
      </w:tr>
      <w:tr>
        <w:trPr>
          <w:trHeight w:hRule="exact" w:val="69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20,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and Jane Doe’s lawyers meet several times.  Bernardo’s lawyer is trying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figure out if Jane has plans on pursuing charges against Karla for sexual assault.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Due to Jane’s deteriorating mental state, she only wants her privacy. </w:t>
            </w:r>
          </w:p>
        </w:tc>
      </w:tr>
      <w:tr>
        <w:trPr>
          <w:trHeight w:hRule="exact" w:val="470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April 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is a change in Bernardo’s double-murder trial and it is moved from St.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Catherine’s to Toronto, Ontario </w:t>
            </w:r>
          </w:p>
        </w:tc>
      </w:tr>
      <w:tr>
        <w:trPr>
          <w:trHeight w:hRule="exact" w:val="253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4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18,1995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There is a second very important meeting regarding the charges of sexual assault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against Karla.  The decision is made that she will not face anymore charges. 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reasoning for this decision is that she did not disclose the information due to the fact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she was suffering from post-traumatic stress disorder amnesia.  There worry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what impact placing charges would have on her effectiveness as a witness.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Paul’s' trial takes place. He is faced with 2 counts first degree murder, 2 counts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aggravated assault, 2 counts forcible confinement, 2 counts kidnapping, 1 count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performing an indignity on a human body. He pleads not guilty, claiming that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deaths were accidental, and then saying that Karla was the killer. </w:t>
            </w:r>
          </w:p>
        </w:tc>
      </w:tr>
      <w:tr>
        <w:trPr>
          <w:trHeight w:hRule="exact" w:val="116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5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1, 1995 </w:t>
            </w:r>
          </w:p>
        </w:tc>
        <w:tc>
          <w:tcPr>
            <w:tcW w:type="dxa" w:w="712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701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Bernardo is found guilty.  The jury found him guilty of all charges: two counts each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kidnapping, forcible confinement, aggravated sexual assault, and first degree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 along with one count of offering an indignity to a dead human body. 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 was life in prison with no chance of parole for 25 years. Later he was taken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Kingston Penitentiary where he was in a tiny prison cell for 23 hours a day. </w:t>
            </w:r>
          </w:p>
        </w:tc>
      </w:tr>
      <w:tr>
        <w:trPr>
          <w:trHeight w:hRule="exact" w:val="1832"/>
        </w:trPr>
        <w:tc>
          <w:tcPr>
            <w:tcW w:type="dxa" w:w="10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9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3, 1995 </w:t>
            </w:r>
          </w:p>
        </w:tc>
        <w:tc>
          <w:tcPr>
            <w:tcW w:type="dxa" w:w="3120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701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returns back to court to face charges for the Scarborough rapes and also faces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Dangerous Offender hearing.  According to a recent federal law anyone said to be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Dangerous Offender faces an indefinite prison term.  The charges Paul faces for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Scarborough hearing include:  ten counts of sexual assault while using a weapon;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 counts of choking with intent to render incapable of resistance to sexual assault;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three counts of buggery; five counts of sexual assault causing bodily harm;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counts of unlawful confinement; six counts of anal intercourse; eight counts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robbery and two counts of aggravated sexual assault. Paul accepts the Dangerous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700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Offender declaration and concedes to guilt in all the rapes in exchange that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charges against him including the role he played in the death of Tammy Homolka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stayed. </w:t>
            </w:r>
          </w:p>
        </w:tc>
        <w:tc>
          <w:tcPr>
            <w:tcW w:type="dxa" w:w="60"/>
            <w:vMerge w:val="restart"/>
            <w:tcBorders>
              <w:start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Nov, 1995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book on Bernardo and Homolka,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Deadly Innocence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is published by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Toronto Sun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reporters Scott Burnside and Alan Cairns </w:t>
            </w:r>
          </w:p>
        </w:tc>
        <w:tc>
          <w:tcPr>
            <w:tcW w:type="dxa" w:w="1560"/>
            <w:vMerge/>
            <w:tcBorders>
              <w:start w:sz="3.199999999999818" w:val="single" w:color="#000000"/>
            </w:tcBorders>
          </w:tcPr>
          <w:p/>
        </w:tc>
      </w:tr>
      <w:tr>
        <w:trPr>
          <w:trHeight w:hRule="exact" w:val="468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6,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1997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Karla is eligible for parole but does not apply. </w:t>
            </w:r>
          </w:p>
        </w:tc>
        <w:tc>
          <w:tcPr>
            <w:tcW w:type="dxa" w:w="1560"/>
            <w:vMerge/>
            <w:tcBorders>
              <w:start w:sz="3.199999999999818" w:val="single" w:color="#000000"/>
            </w:tcBorders>
          </w:tcPr>
          <w:p/>
        </w:tc>
      </w:tr>
      <w:tr>
        <w:trPr>
          <w:trHeight w:hRule="exact" w:val="472"/>
        </w:trPr>
        <w:tc>
          <w:tcPr>
            <w:tcW w:type="dxa" w:w="10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2004 </w:t>
            </w:r>
          </w:p>
        </w:tc>
        <w:tc>
          <w:tcPr>
            <w:tcW w:type="dxa" w:w="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</w:t>
            </w:r>
          </w:p>
        </w:tc>
        <w:tc>
          <w:tcPr>
            <w:tcW w:type="dxa" w:w="7012"/>
            <w:gridSpan w:val="3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Paul and Karla are still in Jail. Karla is up for release in the summer of 2005. Paul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will be in jail for at least 16 more years. </w:t>
            </w:r>
          </w:p>
        </w:tc>
        <w:tc>
          <w:tcPr>
            <w:tcW w:type="dxa" w:w="1560"/>
            <w:vMerge/>
            <w:tcBorders>
              <w:start w:sz="3.199999999999818" w:val="single" w:color="#000000"/>
            </w:tcBorders>
          </w:tcPr>
          <w:p/>
        </w:tc>
      </w:tr>
      <w:tr>
        <w:trPr>
          <w:trHeight w:hRule="exact" w:val="378"/>
        </w:trPr>
        <w:tc>
          <w:tcPr>
            <w:tcW w:type="dxa" w:w="8856"/>
            <w:gridSpan w:val="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16 and murdered 2 and 1 accidental of the 16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Canada </w:t>
            </w:r>
          </w:p>
        </w:tc>
      </w:tr>
      <w:tr>
        <w:trPr>
          <w:trHeight w:hRule="exact" w:val="238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Ontario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27, 1964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Scarborough, Ontario, Canada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Two: One brother and one sister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and assumed father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Youngest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Informed that Kenneth Bernardo is not his real father.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698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his mother called him a bastard after he found out about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biological father. His mother withdrew from the family as she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physically abused. His sister was sexually abused by his father.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Accountant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Homemaker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8856"/>
            <w:gridSpan w:val="6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B.A. degree with concentration in commerce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well </w:t>
            </w:r>
          </w:p>
        </w:tc>
      </w:tr>
      <w:tr>
        <w:trPr>
          <w:trHeight w:hRule="exact" w:val="240"/>
        </w:trPr>
        <w:tc>
          <w:tcPr>
            <w:tcW w:type="dxa" w:w="3168"/>
            <w:gridSpan w:val="3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688"/>
            <w:gridSpan w:val="3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8856"/>
            <w:gridSpan w:val="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2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2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20"/>
        </w:trPr>
        <w:tc>
          <w:tcPr>
            <w:tcW w:type="dxa" w:w="3528"/>
            <w:gridSpan w:val="4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28"/>
            <w:gridSpan w:val="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0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Accounting, sales with Amway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4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2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Rape, stealing money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 the unintentional 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age 23 </w:t>
            </w:r>
          </w:p>
        </w:tc>
      </w:tr>
      <w:tr>
        <w:trPr>
          <w:trHeight w:hRule="exact" w:val="4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with an unintentional 3rd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Pretty teenaged girls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Female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Teenage </w:t>
            </w:r>
          </w:p>
        </w:tc>
      </w:tr>
      <w:tr>
        <w:trPr>
          <w:trHeight w:hRule="exact" w:val="236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but also shows some signs of disorganized lust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Same town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Electrical cord that he had in the home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24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February 17, 1993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1, 1995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Life in prison with no parole for 25 years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Kingston Penitentiary,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52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28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