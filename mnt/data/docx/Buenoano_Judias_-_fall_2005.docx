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146"/>
        </w:trPr>
        <w:tc>
          <w:tcPr>
            <w:tcW w:type="dxa" w:w="460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66" w:after="0"/>
              <w:ind w:left="86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36"/>
              </w:rPr>
              <w:t xml:space="preserve">Judias Buenoano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“Black Widow” </w:t>
            </w:r>
          </w:p>
        </w:tc>
        <w:tc>
          <w:tcPr>
            <w:tcW w:type="dxa" w:w="43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48460" cy="19913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991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8988"/>
            <w:gridSpan w:val="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304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Trista Guynn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04-04-1943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Quanah, Texas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Judias’ mother dies of TB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Judias’ father remarries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is sent to jail for 60 days for attacking stepbrothers and stepmother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Graduates from Foothills High, a juvenile detention center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03-30-1961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son Michael  Shultz is born (later changed to Michael Goodyear)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11-21-1962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marries James Goodyear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11-16-1966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James Goodyear, Jr. is born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Kimberly is born to James and Judias </w:t>
            </w:r>
          </w:p>
        </w:tc>
      </w:tr>
      <w:tr>
        <w:trPr>
          <w:trHeight w:hRule="exact" w:val="47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09-15-1971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James Goodyear, her husband, dies I Orange County, Florida (arsenic poisoning).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receives life insurance.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Bobby Joe Morris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in with Bobby Morris in Trinidad, Colorado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Burns a home and collects insurance policy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01-23-1978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Bobby (by arsenic poison). Judias gains life insurance. </w:t>
            </w:r>
          </w:p>
        </w:tc>
      </w:tr>
      <w:tr>
        <w:trPr>
          <w:trHeight w:hRule="exact" w:val="70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05-13-1980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Goodyear (WM, 19), her first born, dies in boating incident in Santa Rosa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County, Florida. Judias drowns him because previous attempt to poison him failed.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also collects multiple life insurance policies.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2-1981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John Gentry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and John move in together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06-25-1983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Gentry’s car explodes at the Driftwood restaurant and he survives </w:t>
            </w:r>
          </w:p>
        </w:tc>
      </w:tr>
      <w:tr>
        <w:trPr>
          <w:trHeight w:hRule="exact" w:val="47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07-27-1983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is arrested on the charge of attempted murder of John Gentry and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investigations begin </w:t>
            </w:r>
          </w:p>
        </w:tc>
      </w:tr>
      <w:tr>
        <w:trPr>
          <w:trHeight w:hRule="exact" w:val="47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receives an indictment for murder and grand theft concerning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Goodyear and is arrested and sent to jail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03-22-1984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trial begins for the murder of Michael Goodyear </w:t>
            </w:r>
          </w:p>
        </w:tc>
      </w:tr>
      <w:tr>
        <w:trPr>
          <w:trHeight w:hRule="exact" w:val="45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03-31-1984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jury returns a verdict of guilty of the first degree murder of her son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Goodyear and grand theft for the collection of insurance policies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06-06-1984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receives her sentence for murder of  Michael, life without parole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10-16-1984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Judias’ trial for attempted murder of John Gentry begins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10-18-1984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jury finds Judias guilty of attempted first degree murder concerning John Gentry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10-22-1985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for murder of her first husband James Goodyear begins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11-01-1985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finds her guilty of first degree murder of James Goodyear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11-26-1985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judge sentences Judias to electrocution for murder of James Goodyear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1986-90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46-50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Appeals are filed and initial verdicts and sentencing upheld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03-30-1998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Judias was executed in electric chair in Florida State Prison </w:t>
            </w:r>
          </w:p>
        </w:tc>
      </w:tr>
      <w:tr>
        <w:trPr>
          <w:trHeight w:hRule="exact" w:val="240"/>
        </w:trPr>
        <w:tc>
          <w:tcPr>
            <w:tcW w:type="dxa" w:w="12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98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General Information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Sex: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killed 1 attempted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Gain Killer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5’7”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Childhood Information</w:t>
            </w:r>
          </w:p>
        </w:tc>
      </w:tr>
      <w:tr>
        <w:trPr>
          <w:trHeight w:hRule="exact" w:val="254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4,1943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Quanah, Texas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4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and grandparents.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mother dies father remarries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died at age 2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Hit, starved, burned with cigarettes, had to do slave work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Farmer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78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  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Work History</w:t>
            </w:r>
          </w:p>
        </w:tc>
      </w:tr>
      <w:tr>
        <w:trPr>
          <w:trHeight w:hRule="exact" w:val="298"/>
        </w:trPr>
        <w:tc>
          <w:tcPr>
            <w:tcW w:type="dxa" w:w="37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73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Childcare center, nurses aide, LPN, psychologist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one of the above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Relationships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then single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her children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342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and children and usually the victim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Triad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own home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Killer Psychological Information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alcohol use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36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previously attacked step siblings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60 days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Serial Killing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murders and one attempted murder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Boyfriend, husband, son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5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         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19, 35, 37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Poison except son who drowned when poisoning didn’t work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– Financial Gain – Black Widow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them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27,1983 </w:t>
            </w:r>
          </w:p>
        </w:tc>
      </w:tr>
      <w:tr>
        <w:trPr>
          <w:trHeight w:hRule="exact" w:val="472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30,1980 for Michael October 18,1984 for James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1,1985 for John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without parole and execution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by electrocution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Broward County Women’s Detention Center, Florida </w:t>
            </w:r>
          </w:p>
        </w:tc>
      </w:tr>
      <w:tr>
        <w:trPr>
          <w:trHeight w:hRule="exact" w:val="238"/>
        </w:trPr>
        <w:tc>
          <w:tcPr>
            <w:tcW w:type="dxa" w:w="37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30, 1998 by execution </w:t>
            </w:r>
          </w:p>
        </w:tc>
      </w:tr>
      <w:tr>
        <w:trPr>
          <w:trHeight w:hRule="exact" w:val="654"/>
        </w:trPr>
        <w:tc>
          <w:tcPr>
            <w:tcW w:type="dxa" w:w="8988"/>
            <w:gridSpan w:val="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26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References </w:t>
            </w:r>
          </w:p>
        </w:tc>
      </w:tr>
      <w:tr>
        <w:trPr>
          <w:trHeight w:hRule="exact" w:val="568"/>
        </w:trPr>
        <w:tc>
          <w:tcPr>
            <w:tcW w:type="dxa" w:w="8988"/>
            <w:gridSpan w:val="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Anderson, Chris &amp; McGehee, Sharon (1993).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Bodies of evidence: The true story of Judias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Buenoano – Florida’s serial murderess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  NY: St. Martin’s Press</w:t>
            </w:r>
          </w:p>
        </w:tc>
      </w:tr>
      <w:tr>
        <w:trPr>
          <w:trHeight w:hRule="exact" w:val="520"/>
        </w:trPr>
        <w:tc>
          <w:tcPr>
            <w:tcW w:type="dxa" w:w="898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http://www.clarkprosecutor.org/html/death/US/buenoano450.htm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