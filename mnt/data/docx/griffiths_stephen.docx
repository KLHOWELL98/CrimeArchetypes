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4374"/>
        </w:trPr>
        <w:tc>
          <w:tcPr>
            <w:tcW w:type="dxa" w:w="447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934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Stephen Griffiths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Crossbow Cannibal” 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88820" cy="27698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2769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216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Amber Patton, Jennifer Carter, &amp; Hillary Dolloff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12/24/1969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Batley West Yorkshire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08/1972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sister Caroline was born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had successful promotion and bought a private property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02/1976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brother Phillip was born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01/1982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parents divorced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parents pooled their money and sent him to the private, Queen Elizabeth Grammar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in Wakefield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Stephen left Queen Elizabeth Grammar School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Stephen distances himself from his family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caught shoplifting and slashes the manager across the face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6/1987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sentenced for three years in youth custody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released from custody and left his family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given a flat in Manningham and enrolled in psychology at Bradford College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9/1989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brought before the Bradford Court for possession of an air pistol and sentenced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100 hours of community service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5/1991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sent to Rampton Hospital were he was diagnosed with a personality disorder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diagnosed to be a sadistic, schizoid psychopath </w:t>
            </w:r>
          </w:p>
        </w:tc>
      </w:tr>
      <w:tr>
        <w:trPr>
          <w:trHeight w:hRule="exact" w:val="23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1/1992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sentenced to two years in Leeds prison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09/12/1992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Yvonne Fitt’s body is found in a shallow grave at Northwood Edge with her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bound and stabbed to death. One of Griffiths’ suspected murders </w:t>
            </w:r>
          </w:p>
        </w:tc>
      </w:tr>
      <w:tr>
        <w:trPr>
          <w:trHeight w:hRule="exact" w:val="44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released from his sentence at Leeds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5/1994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Dawn Shields’s body is found in a shallow grave in Derbyshire strangled to death.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of Griffiths’ suspected murders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1997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begins his Bachelor of Science degree at Leeds University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1994-1998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20’s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begins a relationship with Leigh Miller and ends it eight months later. Difficulty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sexual life.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meets Zeta Pinder and they date for the next two years. He lies about where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living. Had difficulty in their sexual life.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1999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in a relationship with Amanda Judson that lasted until 2001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5/2000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Gemma Simpson disappeared near Leeds after a rowing trip with her sister. Griffith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kidnapping and killing her.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2/2000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begins a relationship with Kathy Hancock.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2/2001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and Kathy’s relationship ended. He begins to mentally and physically torture her.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2001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Kathy finds out she is pregnant and a few months later finds out she is going to lose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baby.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04/26/2001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Rebecca Hall’s body is found beaten to death two weeks after she disappeared.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is suspected of this murder.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11/2001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Michaela Hague’s body is found stabbed to death in Sheffield City Centre. Griffith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her murder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2001-2009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thirties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begins to drink heavily, take cocaine and amphetamines, and download violent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pornography from the internet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2003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earns a Bachelor of Science degree in psychology from Leeds University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Autumn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enrolls at the University of Bradford for a Ph.D.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1/2009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is given a conditional discharge from Wakefield for harassment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06/22/2009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last time Susan Rushworth is seen in Manningham (First in his series). Her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never found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04/26/2010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last time Shelley Armitage is seen in Bradford (second victim in the series).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05/21/2010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Suzanne Blamires (third in the series) disappears from Allerton. Griffith is caught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tape killing her and shows off afterwards. </w:t>
            </w:r>
          </w:p>
        </w:tc>
      </w:tr>
      <w:tr>
        <w:trPr>
          <w:trHeight w:hRule="exact" w:val="23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05/26/2010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is taken into custody for questioning on the murders.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05/27/2010 </w:t>
            </w:r>
          </w:p>
        </w:tc>
        <w:tc>
          <w:tcPr>
            <w:tcW w:type="dxa" w:w="7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parts of Blamires and Armitage are confirmed after being found in the river.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is charged with the murders of Rushworth, Blamires, and Armitage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12/21/2010 </w:t>
            </w:r>
          </w:p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Griffith pleads guilty to three murders and is sentenced to life in prison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8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2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convicted, at least 5 others suspected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England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Wakefield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Bradford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Hedonist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6’0”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12/24/1969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Batley, West Yorkshire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4 - 2 of which are half siblings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until parents divorced, then just his mother </w:t>
            </w:r>
          </w:p>
        </w:tc>
      </w:tr>
      <w:tr>
        <w:trPr>
          <w:trHeight w:hRule="exact" w:val="24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child </w:t>
            </w:r>
          </w:p>
        </w:tc>
      </w:tr>
      <w:tr>
        <w:trPr>
          <w:trHeight w:hRule="exact" w:val="220"/>
        </w:trPr>
        <w:tc>
          <w:tcPr>
            <w:tcW w:type="dxa" w:w="428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28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but divorced while young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watched his mother have sex with multiple 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their garden that was in the backyard of their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in plain sight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Frozen food salesman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20’s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Telephonist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7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Attended Bradford College, degree in Psychology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Leeds University, working on a PhD in criminology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University of Bradford with a focused study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homicide and serial killers at the time of arrest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8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never had a job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</w:t>
            </w:r>
          </w:p>
        </w:tc>
      </w:tr>
      <w:tr>
        <w:trPr>
          <w:trHeight w:hRule="exact" w:val="342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but was lost in miscarriage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Alone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skinned and tortured birds in order to harm them </w:t>
            </w:r>
          </w:p>
        </w:tc>
      </w:tr>
      <w:tr>
        <w:trPr>
          <w:trHeight w:hRule="exact" w:val="22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Waddiloves Hospital, Rampton Special Hospital,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as an outpatient at Newton Lodge Hospital </w:t>
            </w:r>
          </w:p>
        </w:tc>
      </w:tr>
      <w:tr>
        <w:trPr>
          <w:trHeight w:hRule="exact" w:val="468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sadistic schizoid psychopath, but possibility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personality disorder </w:t>
            </w:r>
          </w:p>
        </w:tc>
      </w:tr>
      <w:tr>
        <w:trPr>
          <w:trHeight w:hRule="exact" w:val="424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2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82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82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2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admit to murders, but is suspected of them </w:t>
            </w:r>
          </w:p>
        </w:tc>
      </w:tr>
      <w:tr>
        <w:trPr>
          <w:trHeight w:hRule="exact" w:val="476"/>
        </w:trPr>
        <w:tc>
          <w:tcPr>
            <w:tcW w:type="dxa" w:w="9108"/>
            <w:gridSpan w:val="2"/>
            <w:tcBorders>
              <w:start w:sz="3.199999999999932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least 8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Prostitutes, women with alcohol or drug problems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22, 2009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21, 2010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932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in the series: Rushworth (43), Armitage (31),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Blamires (36)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suspected of murdering: Hague (25), Hall (19),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Simpson (24), Shields (19), Fitt (33), and Lawerence(36)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Prostitutes, drug addicts </w:t>
            </w:r>
          </w:p>
        </w:tc>
      </w:tr>
      <w:tr>
        <w:trPr>
          <w:trHeight w:hRule="exact" w:val="928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a crossbow for the women in the series.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that Griffiths’ is suspected of killing before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series consist of being stabbed to death, beaten to death,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to death, or bound and stabbed to death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Crossbow, knife, items to strangle, bare hands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</w:t>
            </w:r>
          </w:p>
        </w:tc>
      </w:tr>
      <w:tr>
        <w:trPr>
          <w:trHeight w:hRule="exact" w:val="468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 to crimes in the series (chose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location of his flat to be near red light areas)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to be inside his flat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4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of the suspected victims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70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admitted to cooking the flesh of the first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and eating it but then ate the flesh of the third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raw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suspected to have placed one of the victims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fondle her buttocks and wrote sex slave on her back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68"/>
        </w:trPr>
        <w:tc>
          <w:tcPr>
            <w:tcW w:type="dxa" w:w="428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2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hiding a body under the pavement outside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his flat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parts of the body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to have burned one victim’s body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26, 2010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21, 2010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in prison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to the 3 murders in his series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Wakefield Prison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multiple times in prison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</w:t>
            </w:r>
          </w:p>
        </w:tc>
      </w:tr>
      <w:tr>
        <w:trPr>
          <w:trHeight w:hRule="exact" w:val="220"/>
        </w:trPr>
        <w:tc>
          <w:tcPr>
            <w:tcW w:type="dxa" w:w="428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82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84"/>
      </w:tblGrid>
      <w:tr>
        <w:trPr>
          <w:trHeight w:hRule="exact" w:val="9192"/>
        </w:trPr>
        <w:tc>
          <w:tcPr>
            <w:tcW w:type="dxa" w:w="9108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Author. (2011). Crossbow Cannibal Stephen Griffiths ‘skin and bones’ following hunger strike.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Telegraph.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5 Oct 2011.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http://www.telegraph.co.uk/news/uknews/crime/8238729/Crossbow-Cannibal-Stephen-Griffiths-skin-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and-bones-following-hunger-strike.html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Dixon, Cyril (2011).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crossbow cannibal: The Definitive Story of Stephen Griffiths-The Self- Made Serial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Killer.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London, England: John Blake Publishing Ltd.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Dalrymple, Theodore(2011). Murder Most Academic: A British Ph.D. candidate puts “homicide studies” into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practice.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City Journal, 21(2),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(1-4)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824" w:right="0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Stokes,Paul &amp; Rayner Gordon(2010). Crossbow cannibal: killer diagnosed as a psychopath 19 years ago: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Questions remain over how many victims Stephen Griffiths may have claimed as self-confessed serial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Telegraph.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Retrieved 21 September 2011.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http://www.telegraph.co.uk/news/uknews/crime/8218550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23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Bath, R. (2010) Stephen Griffiths trial: Shadow of the ripper.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News Scotsman.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30 Sept 2011.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http://news.scotsman.com/opinion/Stephen-Griffiths-trial-shadow-of.6329074.jp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824" w:right="0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Brooke, C., Tozer, J., &amp; Narin, J. (2010) ‘My Shelley’s mutilated body is probably in that rucksack’: Father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Crossbow Cannibal victim tells of trauma after seeing CCTV killer.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Daily Mail.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27 Sept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http://dailymail.co.uk/news/article-1340673/corssbow-cannibal-Stephen-Girffiths-told-officers-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intend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ed-muder-women.html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 Unkown.(2010)’More human remains found in river near ‘crossbow cannibal’ Stephen Griffith’s flat.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Daily Mail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21 September 2011. http://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www.dailymail.co.uk/news/article-1282420</w:t>
            </w:r>
          </w:p>
          <w:p>
            <w:pPr>
              <w:autoSpaceDN w:val="0"/>
              <w:autoSpaceDE w:val="0"/>
              <w:widowControl/>
              <w:spacing w:line="228" w:lineRule="exact" w:before="232" w:after="0"/>
              <w:ind w:left="824" w:right="432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Carter, H. (2010). Stephen Griffiths: The self-styled demon who drew inspiration from serial killers.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Guardian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13 Sept 2011.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http://www.guardian.co.uk/2010/dec/21/Stepthen-Griffiths-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Crossbow-Canibal-Profile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Taylor, Alastair (2010). Crossbow Cannibal: I’ve killed loads more.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Sun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Retreived 21 Sept 2011.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http://www.thesun.co.uk/sol/homepage/news/331359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Photo: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http://www.thesun.co.uk/sol/homepage/news/3315484/Cops-fear-Crossbow-Cannibal-Stephen-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Griffiths-toll-of-murder-victims-may-be-14.html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4" w:right="141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