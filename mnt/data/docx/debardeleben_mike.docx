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2"/>
        <w:gridCol w:w="2342"/>
        <w:gridCol w:w="2342"/>
        <w:gridCol w:w="2342"/>
      </w:tblGrid>
      <w:tr>
        <w:trPr>
          <w:trHeight w:hRule="exact" w:val="2232"/>
        </w:trPr>
        <w:tc>
          <w:tcPr>
            <w:tcW w:type="dxa" w:w="460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86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>James Michael DeBardeleben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“Mall Passer” </w:t>
            </w:r>
          </w:p>
        </w:tc>
        <w:tc>
          <w:tcPr>
            <w:tcW w:type="dxa" w:w="44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09700" cy="1409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092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2448" w:right="230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Kristen Shively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03/20/1940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Little Rock, Arkansas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Austin, Texas. Father shipped to South Pacific for 9 months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moved from Kentucky to Frankfurt, Germany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moved again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Physically assaulted his mother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09/08/1956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Purchased two handguns and ammo with a friend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09/21/1956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arrest; felony arrest for concealed weapon. Soon after first arrest, arrested several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times on charges from theft, sodomy, attempted murder, and kidnapping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05/13/1957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Reckless driving offense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Expelled from Peter Schuyler High School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06/26/1957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the Air Force. Shipped to Lackland Air Force Base in Texas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03/1958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Court-martialed for variety of offenses: wearing “Improper Insignia and Improper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Uniform” and disorderly behavior. Sentenced to 2 months in Stockade and $155 in pay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forfeited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06/1958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Cited for “Unauthorized Absence from Bed Check,” “Breaking Restrictions” twice,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“Disrespectful to Superiors.” Ordered to visit air force psychiatrist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08/1958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Discharged from the Air Force “Under Other Than Honorable Conditions,” 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Fort Worth, Texas with family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01/1959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Enrolled at R.L. Paschal High School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03/1959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Expelled from high school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08/1959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Linda Weir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08/1959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Separated from Linda Weir after three weeks of marriage.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10/5/1959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robbery with accomplice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10/1959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weeks later, arrested for string of auto thefts. Sentenced to 5 years probation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11/1959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Premature daughter was stillborn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12/1959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Charlotte Weber, 17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03/1960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19/20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Charlotte gets pregnant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06/09/1960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Charlotte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12/12/1960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Daughter, Bethene, born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20/21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Charlotte becomes pregnant, forced to give baby up for adoption </w:t>
            </w:r>
          </w:p>
        </w:tc>
      </w:tr>
      <w:tr>
        <w:trPr>
          <w:trHeight w:hRule="exact" w:val="22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08/1961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Younger brother, Ralph, commits suicide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30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3"/>
        <w:gridCol w:w="3123"/>
        <w:gridCol w:w="3123"/>
      </w:tblGrid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09/1961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from Charlotte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Enrolls at Texas Christian University without HS diploma and then at North Texas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 University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09/1962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Probation for auto theft revoked and sent to Texas State Prison at Huntsville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05/1963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prison and lives with parents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03/1964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files complaint on Mike and Mike is sent to Western State Hospital in Staunton,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05/16/1964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Comes back home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09/1964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Wanda Faye Davis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Wanda begins to accompany Mike in criminal acts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assault, sodomy, kidnapping of young girl, but later charges are dropped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04/25/1969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Faye is accomplice in kidnap-extortion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Faye becomes pregnant, but miscarries when Mike pushes her down the stairs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Aug/1969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Faye becomes pregnant, divorce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01/02/1970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Daughter, Lindsey, is born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07/10/1970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Caryn, 18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Returns to college at George Mason University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04/1971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Murders realtor, Terry McDonald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Pistol-whips Phillipa Voliner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Caryn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Caught for counterfeiting for first time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Crime Information Center believes Mike is dead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05/05/1978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to a D.C. halfway house after serving 23 months of his 1976 counterfeiting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 in the Federal Penitentiary in Danbury, Connecticut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06/1978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Arlington, VA, took barbering job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07/1978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Bought ’77 Thunderbird, which is believed to have been used in the abduction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nursing student, Lucy Alexander, 19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09/04/1978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Posed as a cop to abduct Lucy Alexander. He also raped, sodomized, and forced her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fallate him repeatedly. She was forced to call him “Daddy” Raped at least 4 times,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fallatio 4-5 times over 18 hours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09/05/1978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Lucy into isolated area known as Hardscrabble, east of Georgetown,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Delaware </w:t>
            </w:r>
          </w:p>
        </w:tc>
      </w:tr>
      <w:tr>
        <w:trPr>
          <w:trHeight w:hRule="exact" w:val="698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02/04/1979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Fayetteville, N.C. introduced self as “Al Wise” to Elizabeth Mason, 31 and pretended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be interested in buying a house. Attacked and assaulted her with an automatic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handgun, tied and gagged, and strangled until unconscious, then stole her car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05/1979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Posing as “Frank A. Turner” bought a house and counterfeiting press in Maryland </w:t>
            </w:r>
          </w:p>
        </w:tc>
      </w:tr>
      <w:tr>
        <w:trPr>
          <w:trHeight w:hRule="exact" w:val="704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06/01/1979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Returned to Delaware-Maryland seashore, posing as a cop, abducted Laurie Jensen,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20. Fallatio, sodomy, rape. Audio/videotaped sexual assaults and used a dildo. Called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“Becky” and forced her to call him “Daddy” Kept her in a closet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06/03/1979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Laurie home to Maryland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07/31/1979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Florence, Kentucky, used counterfeit money at Super Sam’s Store </w:t>
            </w:r>
          </w:p>
        </w:tc>
      </w:tr>
      <w:tr>
        <w:trPr>
          <w:trHeight w:hRule="exact" w:val="466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Barbara Abbott in Falls Church, VA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Barbara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Christmas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Barbara left Mike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08/01/1979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counterfeit money in United Dairy Farmers Store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08/21/1979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counterfeit money in a Cincinnati Burger Chef restaurant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10/10/1979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Assaulted Italian-American woman in New Jersey at clothing store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11/13/1979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counterfeit money at Empress Shop in Elizabeth, N.J.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12/14/1979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counterfeit money in United Pennsylvania Bank in Scranton, Pennsylvania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03/1-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10/1980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counterfeit money in Durham, N.C., Charlottesville, Fredericksburg,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Sterling, VA and Columbus, Ohio </w:t>
            </w:r>
          </w:p>
        </w:tc>
      </w:tr>
      <w:tr>
        <w:trPr>
          <w:trHeight w:hRule="exact" w:val="22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04/12/1980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counterfeit money at Blue Hen Mall in Dover, Delaware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30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2"/>
        <w:gridCol w:w="2342"/>
        <w:gridCol w:w="2342"/>
        <w:gridCol w:w="2342"/>
      </w:tblGrid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04/14/1980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at JCPenneys store in St. Louis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04/22/1980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Charlotte and Greensboro, N.C.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06/11/1980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malls in Birmingham, Alabama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06/13/1980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mall in Atlanta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06/13/1980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mall in Dallas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06/16-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New Orleans and Shreveport, Louisiana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06/18-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Dallas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06/20/1980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Kansas City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06/30/1980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Charlotte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07/31/1980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Novi, Michigan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Minneapolis, Milwaukee, Niles, Illinois, Milwaukee again,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Louisville, Kentucky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Labor Day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weekend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Counterfeit money in Tulsa, Oklahoma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11/01/1980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Posed as a cop and pulled over Dianne Overton, 25. She successfully fought to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away after being abducted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11/12/1980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Robbed clothing store in N.J., tied Maria Santini, 27, he dressed in skirt and heels,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fondled and took photos, but let her go after failure to become aroused </w:t>
            </w:r>
          </w:p>
        </w:tc>
      </w:tr>
      <w:tr>
        <w:trPr>
          <w:trHeight w:hRule="exact" w:val="70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06/14/1982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Kentucky, charged with 6 counts of passing and possessing counterfeit currency,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counts of firearm Possession by a felon, and 1 count of carrying forearm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of a crime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1980-1982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40-42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numerous aliases throughout the East Coast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04/27/1982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Bossier City, Louisiana, murdered realtor, Jean McPhaul (WF, 40),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restraining, strangling and stabbing her.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04/13/1983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Broke into a house in Greece, New York, and abducted two male housemates,  David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Starr and Joe Rapini (WM, 42).  He held Rapini for ransom and then shot him.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Charged with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degree kidnapping in Trombley case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10/26/1983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Indicted for murder of Terry McDonald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02/29/1984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Nashville, Tennessee, sentenced for counterfeiting conviction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01/1988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1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</w:t>
            </w:r>
          </w:p>
        </w:tc>
      </w:tr>
      <w:tr>
        <w:trPr>
          <w:trHeight w:hRule="exact" w:val="376"/>
        </w:trPr>
        <w:tc>
          <w:tcPr>
            <w:tcW w:type="dxa" w:w="9092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Louisiana, Rhode Island, Greece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Bossier City, Barrington, Lake Ontario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lust, sexual sadist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6’0” </w:t>
            </w:r>
          </w:p>
        </w:tc>
      </w:tr>
      <w:tr>
        <w:trPr>
          <w:trHeight w:hRule="exact" w:val="378"/>
        </w:trPr>
        <w:tc>
          <w:tcPr>
            <w:tcW w:type="dxa" w:w="9092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20, 1940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Little Rock, Arkansas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parents, father was in the military, frequently absent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of younger brother (suicide) </w:t>
            </w:r>
          </w:p>
        </w:tc>
      </w:tr>
      <w:tr>
        <w:trPr>
          <w:trHeight w:hRule="exact" w:val="22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30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5"/>
        <w:gridCol w:w="4685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Expelled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bullied and beaten up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Described as “wimpy,” concerned with vanity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Irregularity at the bridge of his nose from a childhood surgery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was alcoholic, father was neglectful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Engineer, Lieutenant in WWII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Approximately 16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Approximately 16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Secretary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alcohol </w:t>
            </w:r>
          </w:p>
        </w:tc>
      </w:tr>
      <w:tr>
        <w:trPr>
          <w:trHeight w:hRule="exact" w:val="278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 Expelled from different schools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None, granted a special dispensation to enroll in college without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HS diploma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As, Bs, Cs in middle school, D+ in college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127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Michaud (1994, page 258) </w:t>
            </w:r>
          </w:p>
        </w:tc>
      </w:tr>
      <w:tr>
        <w:trPr>
          <w:trHeight w:hRule="exact" w:val="298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Air Force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“Under Other Than Honorable Conditions”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posed as police officer many times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Barber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 and employed at various times </w:t>
            </w:r>
          </w:p>
        </w:tc>
      </w:tr>
      <w:tr>
        <w:trPr>
          <w:trHeight w:hRule="exact" w:val="342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54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54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and divorced 5 times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living children, 1 miscarried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Various living arrangements including wives, family and self </w:t>
            </w:r>
          </w:p>
        </w:tc>
      </w:tr>
      <w:tr>
        <w:trPr>
          <w:trHeight w:hRule="exact" w:val="360"/>
        </w:trPr>
        <w:tc>
          <w:tcPr>
            <w:tcW w:type="dxa" w:w="9092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092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months in Staunton, VA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 Sadist </w:t>
            </w:r>
          </w:p>
        </w:tc>
      </w:tr>
      <w:tr>
        <w:trPr>
          <w:trHeight w:hRule="exact" w:val="424"/>
        </w:trPr>
        <w:tc>
          <w:tcPr>
            <w:tcW w:type="dxa" w:w="9092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auto theft, sodomy, kidnapping, attempted murder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3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5"/>
        <w:gridCol w:w="4685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several times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1962 and 1976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Realtors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April, 1971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13, 1983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females, 1 male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40, 42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Realtors, students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Strangulation, stabbing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Various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 the murder of Rapini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Handgun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wives as accomplices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Caryn, Wanda Faye Davis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lust, sexual sadist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Realtor office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Vacant house for sale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38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30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5"/>
        <w:gridCol w:w="4685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25, 1983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January, 1988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375 years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Leavenworth Prison in Kansas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1538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  <w:tab w:pos="3982" w:val="left"/>
              </w:tabs>
              <w:autoSpaceDE w:val="0"/>
              <w:widowControl/>
              <w:spacing w:line="336" w:lineRule="exact" w:before="200" w:after="0"/>
              <w:ind w:left="104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Michaud, Stephen G. (1994).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Lethal Shadow: The chilling true-crime story of a sadistic sex slayer.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NY: Onyx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Books (0-451-40530-7)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3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