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900"/>
        </w:trPr>
        <w:tc>
          <w:tcPr>
            <w:tcW w:type="dxa" w:w="471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>Daniel Joseph Blank</w:t>
            </w:r>
          </w:p>
        </w:tc>
        <w:tc>
          <w:tcPr>
            <w:tcW w:type="dxa" w:w="41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5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by Information summarized by: </w:t>
            </w:r>
          </w:p>
          <w:p>
            <w:pPr>
              <w:autoSpaceDN w:val="0"/>
              <w:autoSpaceDE w:val="0"/>
              <w:widowControl/>
              <w:spacing w:line="292" w:lineRule="exact" w:before="25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Kristin Foye, Paul Hall, Mathew Helsel and Alia Zaro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Paulina, Louisiana. </w:t>
            </w:r>
          </w:p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Childhood?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152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10/17/1996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Victor Rossi (WM, 41), beat him to death in his home in St. Amant,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Louisiana. Blank worked as Rossi’s car repair shop </w:t>
            </w:r>
          </w:p>
        </w:tc>
      </w:tr>
      <w:tr>
        <w:trPr>
          <w:trHeight w:hRule="exact" w:val="70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04/09/1997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Lillian Phillipe (WF, 71) of Gonzales, Louisiana. She was stabbed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in her home. Blank previously bought car parts from the store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Phillipe’s husband had started. </w:t>
            </w:r>
          </w:p>
        </w:tc>
      </w:tr>
      <w:tr>
        <w:trPr>
          <w:trHeight w:hRule="exact" w:val="470"/>
        </w:trPr>
        <w:tc>
          <w:tcPr>
            <w:tcW w:type="dxa" w:w="152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05/18/1997 </w:t>
            </w:r>
          </w:p>
        </w:tc>
        <w:tc>
          <w:tcPr>
            <w:tcW w:type="dxa" w:w="7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Barbara Bourgeois (WF, 58), of Paulina, Louisiana. She was stabbed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death at her home, a quarter mile away from Blank’s home. </w:t>
            </w:r>
          </w:p>
        </w:tc>
      </w:tr>
      <w:tr>
        <w:trPr>
          <w:trHeight w:hRule="exact" w:val="47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05/09/1997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bludgeoned to death, Sam Arcuri (WM, 76) and Louella Arcuri (WF,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69) in their LaPlace, Louisiana home. </w:t>
            </w:r>
          </w:p>
        </w:tc>
      </w:tr>
      <w:tr>
        <w:trPr>
          <w:trHeight w:hRule="exact" w:val="70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05/14/1997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murdered Joan Brock (WF, 55), in the back yard of her LaPlace home.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beaten to death. Blank had worked at Brock’s husband’s car repair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shop in Reserve. </w:t>
            </w:r>
          </w:p>
        </w:tc>
      </w:tr>
      <w:tr>
        <w:trPr>
          <w:trHeight w:hRule="exact" w:val="116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07/07/1997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murder of Leonce and Joyce Millet, both 66 years old. They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beaten and shot inside their Gonzales home. They both survived. </w:t>
            </w:r>
          </w:p>
          <w:p>
            <w:pPr>
              <w:autoSpaceDN w:val="0"/>
              <w:autoSpaceDE w:val="0"/>
              <w:widowControl/>
              <w:spacing w:line="228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helped the police composite a sketch of Daniel Blank that eventually lead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his arrest. </w:t>
            </w:r>
          </w:p>
        </w:tc>
      </w:tr>
      <w:tr>
        <w:trPr>
          <w:trHeight w:hRule="exact" w:val="93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11-14-1997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 was arrested in Onalsaka, Texas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Sherrif Jeff Wiley of Ascension Parish, La., said Blank confessed on videotape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stabbing, bludgeoning, or shooting six people to pay for his gambling habit. </w:t>
            </w:r>
          </w:p>
        </w:tc>
      </w:tr>
      <w:tr>
        <w:trPr>
          <w:trHeight w:hRule="exact" w:val="702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November,1997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Blank’s girlfriend, Cynthia Bellard, was arrested days after Daniel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on five different murder charges. In exchange for having those charges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dropped, she agreed to testify about Blank’s killing spree. </w:t>
            </w:r>
          </w:p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05-15-1998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 was convicted of first-degree murder in the death of Joan Brock </w:t>
            </w:r>
          </w:p>
        </w:tc>
      </w:tr>
      <w:tr>
        <w:trPr>
          <w:trHeight w:hRule="exact" w:val="468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07-23-1998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prosecutors dropped two counts of first-degree murder against Daniel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Blanks ex-girlfriend, Cynthia Bellard. </w:t>
            </w:r>
          </w:p>
        </w:tc>
      </w:tr>
      <w:tr>
        <w:trPr>
          <w:trHeight w:hRule="exact" w:val="47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12-10-1998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 escaped during a pause in the hearing through a second-floor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bathroom window. He was caught after a short chase. </w:t>
            </w:r>
          </w:p>
        </w:tc>
      </w:tr>
      <w:tr>
        <w:trPr>
          <w:trHeight w:hRule="exact" w:val="700"/>
        </w:trPr>
        <w:tc>
          <w:tcPr>
            <w:tcW w:type="dxa" w:w="152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12-30-1998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Blank’s attorneys argued that the investigators coerced and manipulated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client into falsely confessing. The defense also motioned for a change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venue as a result of the cases popularity. </w:t>
            </w:r>
          </w:p>
        </w:tc>
      </w:tr>
      <w:tr>
        <w:trPr>
          <w:trHeight w:hRule="exact" w:val="47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September,1999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convicted of killing Lillian Philippe and was sentenced to death by lethal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injection. </w:t>
            </w:r>
          </w:p>
        </w:tc>
      </w:tr>
      <w:tr>
        <w:trPr>
          <w:trHeight w:hRule="exact" w:val="220"/>
        </w:trPr>
        <w:tc>
          <w:tcPr>
            <w:tcW w:type="dxa" w:w="152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04-11-2000 </w:t>
            </w:r>
          </w:p>
        </w:tc>
        <w:tc>
          <w:tcPr>
            <w:tcW w:type="dxa" w:w="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killing Joan Brock and was sentenced to death by lethal injection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72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11-13-2001 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plead guilty to two counts of first-degree murder for the deaths of Sam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Louella Arcuri. He was sentenced to two irrevocable life sentences. </w:t>
            </w:r>
          </w:p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52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38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97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6, Confessed to 6, Convicted of 2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97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97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Louisiana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97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Gain Killer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97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Paulina, Rural St. James Parish in LA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of eight children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886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Struck by a vehicle while riding a bike at the age of 12.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Diagnosed with a mild brain dysfunction. </w:t>
            </w:r>
          </w:p>
        </w:tc>
      </w:tr>
      <w:tr>
        <w:trPr>
          <w:trHeight w:hRule="exact" w:val="238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degree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Reads at a third grade level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388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Fired from being a mechanic at Brock’s car repair shop,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husband of one of the women he murdered.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Mechanic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and off Mechanic </w:t>
            </w:r>
          </w:p>
        </w:tc>
      </w:tr>
      <w:tr>
        <w:trPr>
          <w:trHeight w:hRule="exact" w:val="3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97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97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97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Neuropsychologist hired to evaluate mental capacity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Blank.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8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Has a learning disability that hampers his verbal abilities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understanding of abstract concepts. Also diagnosed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having schizo-affective paranoia disorder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Adults, home invasion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men and 4 women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41, 55, 58, 69, 71, 76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Bludgeoned or stabbed to death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disorganized thrill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found at scene- trophy, bat, knife, hammer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Stalked them from outside home, to make sure they were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at home.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88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9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sole purpose of breaking into their houses in the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place.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14, 1997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15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1997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by Lethal Injection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it was discussed as an option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Louisiana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88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9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7120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1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Swerczek, M. (April 9, 2000). Daniel Blank convicted of first-degree murder. The New Orleans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Times- Picayune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Retrieved  February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2005, from LexisNexis database. </w:t>
            </w:r>
          </w:p>
          <w:p>
            <w:pPr>
              <w:autoSpaceDN w:val="0"/>
              <w:tabs>
                <w:tab w:pos="856" w:val="left"/>
                <w:tab w:pos="904" w:val="left"/>
              </w:tabs>
              <w:autoSpaceDE w:val="0"/>
              <w:widowControl/>
              <w:spacing w:line="230" w:lineRule="exact" w:before="38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Carr, M. (January 27, 1999). Suspect tells all in six brutal killings; judge asked to toss 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confession. The New Orleans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Times-Picayune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Retrieved February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2005, from  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LexisNexis database. </w:t>
            </w:r>
          </w:p>
          <w:p>
            <w:pPr>
              <w:autoSpaceDN w:val="0"/>
              <w:tabs>
                <w:tab w:pos="904" w:val="left"/>
              </w:tabs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Warren, B (April 7, 2000). Accused killer says he had a luck streak. The New Orleans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Times-Picayune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February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2005, from Factiva database. </w:t>
            </w:r>
          </w:p>
          <w:p>
            <w:pPr>
              <w:autoSpaceDN w:val="0"/>
              <w:tabs>
                <w:tab w:pos="954" w:val="left"/>
              </w:tabs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Rozas, A (July 27, 1999). Confession of killings questioned. The New Orleans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Times-Picayune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February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2005, from LexisNexis database. </w:t>
            </w:r>
          </w:p>
          <w:p>
            <w:pPr>
              <w:autoSpaceDN w:val="0"/>
              <w:tabs>
                <w:tab w:pos="904" w:val="left"/>
              </w:tabs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Carr, M. (March 16, 1999). Murder suspect’s abilities disputed; brain abnormal, psychologist testifies.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New Orleans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Times-Picayune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Retrieved February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2005, from LexisNexis database. </w:t>
            </w:r>
          </w:p>
          <w:p>
            <w:pPr>
              <w:autoSpaceDN w:val="0"/>
              <w:tabs>
                <w:tab w:pos="856" w:val="left"/>
                <w:tab w:pos="904" w:val="left"/>
              </w:tabs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Carr, M. (December 30, 1998). Defendant has low IQ, expert says; He may have disorder, Psychologist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believes. . The New Orleans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Times-Picayune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Retrieved February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2005, from LexisNexis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database. </w:t>
            </w:r>
          </w:p>
          <w:p>
            <w:pPr>
              <w:autoSpaceDN w:val="0"/>
              <w:autoSpaceDE w:val="0"/>
              <w:widowControl/>
              <w:spacing w:line="278" w:lineRule="exact" w:before="4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Websites: </w:t>
            </w:r>
          </w:p>
          <w:p>
            <w:pPr>
              <w:autoSpaceDN w:val="0"/>
              <w:autoSpaceDE w:val="0"/>
              <w:widowControl/>
              <w:spacing w:line="268" w:lineRule="exact" w:before="17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http://www.mayhem.net/Crime/morg0004.html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(February 10, 2005)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http://www.mayhem.net/Crime/morg9812.html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(February 10, 2005)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http://www.mayhem.net/Crime/morg0002.html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(February 10, 2005)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Daniel Blank.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http://www.s-t.com/daily/11-97/11-17-97/b10wn086.htm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(February 8, 2005)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Serial Killer Hit List- Part III.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http://www.mayhem.net/Crime/serial3.html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(February 10, 2005)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