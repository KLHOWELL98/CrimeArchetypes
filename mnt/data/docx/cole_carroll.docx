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712"/>
        </w:trPr>
        <w:tc>
          <w:tcPr>
            <w:tcW w:type="dxa" w:w="449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104" w:after="0"/>
              <w:ind w:left="720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Carroll Edward Cole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“Eddie” </w:t>
            </w:r>
          </w:p>
        </w:tc>
        <w:tc>
          <w:tcPr>
            <w:tcW w:type="dxa" w:w="43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8" w:after="0"/>
              <w:ind w:left="1728" w:right="172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Jessica Richmond, Amber Dalton, and Laura Clement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05-09-38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Sioux City, Iowa.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Birth of sister; family moved to Richmond, California; father drafted to serve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World War II. </w:t>
            </w:r>
          </w:p>
        </w:tc>
      </w:tr>
      <w:tr>
        <w:trPr>
          <w:trHeight w:hRule="exact" w:val="700"/>
        </w:trPr>
        <w:tc>
          <w:tcPr>
            <w:tcW w:type="dxa" w:w="136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1943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made him go to unfamiliar apartment while she engaged in drunken sex;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afterward, at home she beat him, twisted his arm, and threatened him to ensure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not reveal her transgressions. </w:t>
            </w:r>
          </w:p>
        </w:tc>
      </w:tr>
      <w:tr>
        <w:trPr>
          <w:trHeight w:hRule="exact" w:val="93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Beatings by mother stopped due to Carroll entering first grade &amp; father returning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 from war; playmates began teasing him for his girly name; blacked out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awoke to find he had strangled the family’s puppy; began to fantasize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killing his mother &amp; females that would cross his path. </w:t>
            </w:r>
          </w:p>
        </w:tc>
      </w:tr>
      <w:tr>
        <w:trPr>
          <w:trHeight w:hRule="exact" w:val="70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swimming at Richmond’s yacht harbor with a group of boys he waited until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schoolmate Duane was alone and held him under water until he died. Duane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of the peers to tease Carroll for his name. </w:t>
            </w:r>
          </w:p>
        </w:tc>
      </w:tr>
      <w:tr>
        <w:trPr>
          <w:trHeight w:hRule="exact" w:val="70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Ranked genius on an IQ test with a score of 152 but his grades were an average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D+; by high school he was burglarizing liquor stores and drinking heavily;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of school the middle of his junior year.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1956-1957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briefly at Richmond factory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1957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Navy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Drinking &amp; theft of Government property got him time in military brig. </w:t>
            </w:r>
          </w:p>
        </w:tc>
      </w:tr>
      <w:tr>
        <w:trPr>
          <w:trHeight w:hRule="exact" w:val="70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10-04-1958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Diego arrest on suspicion of burglary and auto theft got him discharged;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returned to the home of his parents in Richmond; mother would abuse him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rubbing his nose at failures.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1958-1960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Remained with his family; worked odd jobs; various minor arrests.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06-01-1960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Approached tow couples in a parked car at lover’s lane and attacked them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hammer. </w:t>
            </w:r>
          </w:p>
        </w:tc>
      </w:tr>
      <w:tr>
        <w:trPr>
          <w:trHeight w:hRule="exact" w:val="468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06-28-1960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assault with a deadly weapon and sentenced to 30 days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 work farm. </w:t>
            </w:r>
          </w:p>
        </w:tc>
      </w:tr>
      <w:tr>
        <w:trPr>
          <w:trHeight w:hRule="exact" w:val="682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1961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78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Flagged down a Richmond police card and told patrolman of his urges to rape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strangle woman; the officer suggested voluntary self committal to a 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02-02-1961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Entered Napa State Hospital for 90 days observation and treatment; admitted to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happy childhood and refused to discuss the bad aspects of his life. </w:t>
            </w:r>
          </w:p>
        </w:tc>
      </w:tr>
      <w:tr>
        <w:trPr>
          <w:trHeight w:hRule="exact" w:val="928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03-21-1961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hospital staffs made a diagnosis of Antisocial Sociopath Personality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Disturbance and recommended he be discharged then apply for outside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psychiatric treatment or voluntary admission to Atascadero State Hospital due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sadistic, abnormal sexual tendencies.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03-25-1961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Napa.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1961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serving six-month sentence for auto he requested psychiatric help.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10-06-1961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Raymond Coughlin signed the committal order. </w:t>
            </w:r>
          </w:p>
        </w:tc>
      </w:tr>
      <w:tr>
        <w:trPr>
          <w:trHeight w:hRule="exact" w:val="70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10-16-1961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Entered Atascadero State Hospital; Dr. Irwin Hart diagnosed him as a passive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dependent person with a façade of independence and confusion concerning sexual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identification. </w:t>
            </w:r>
          </w:p>
        </w:tc>
      </w:tr>
      <w:tr>
        <w:trPr>
          <w:trHeight w:hRule="exact" w:val="932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09-12-1962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 to Stockton State Hospital for further testing and treatment; Dr. I.I. </w:t>
            </w:r>
          </w:p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Weiss noted that he seems to be afraid of the female figure and cannot have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intercourse with her first but must kill her before doing so; Weiss diagnosed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Cole’s condition as a schizophrenic reaction of the chronic undifferentiated type.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04-19-1963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with an indefinite leave. </w:t>
            </w:r>
          </w:p>
        </w:tc>
      </w:tr>
      <w:tr>
        <w:trPr>
          <w:trHeight w:hRule="exact" w:val="468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1963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bought bus ticket and he headed to Dallas Texas to stay with his brother;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brother spent next weeks showing him around.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07-15-1963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suicide with pills after a failed attempt to strangle a woman and spent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days in a psychiatric ward. </w:t>
            </w:r>
          </w:p>
        </w:tc>
      </w:tr>
      <w:tr>
        <w:trPr>
          <w:trHeight w:hRule="exact" w:val="468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Neville “Billy” Whitworth, an alcoholic stripper.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1965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Convinced that Billy was partaking in sexual acts with men at the motel 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lived he set the motel on fire.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08-19-1965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Indicted for arson.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1966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and sentenced to two years imprisonment.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01-05-1967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and began drifting.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1967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Oklahoma City Court fined him $20 for vagrancy by pimping </w:t>
            </w:r>
          </w:p>
        </w:tc>
      </w:tr>
      <w:tr>
        <w:trPr>
          <w:trHeight w:hRule="exact" w:val="698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1967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Invaded the bedroom of an eleven year old girl in Lake Ozark, Missouri and tried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strangle her in her sleep; plead guilty to a reduced charge and received a five-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 prison term.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05-01-1970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Paroled and drifted back to San Diego, then to Reno, Nevada where he twice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to strangle women in bars but both potential victims escaped.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09-19-1970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Surrendered to Reno police and confessed his urges to murder women;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detained and charged with disorderly conduct. </w:t>
            </w:r>
          </w:p>
        </w:tc>
      </w:tr>
      <w:tr>
        <w:trPr>
          <w:trHeight w:hRule="exact" w:val="698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09-23-1970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Committed to a state hospital at Sparks Nevada; Dr. Felix Peebles diagnosed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antisocial personality with alcoholism and compulsion to strangle and rape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attractive woman </w:t>
            </w:r>
          </w:p>
        </w:tc>
      </w:tr>
      <w:tr>
        <w:trPr>
          <w:trHeight w:hRule="exact" w:val="93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19-13-1970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Dr. Pebbles recanted his diagnosis and said Cole was a highly manipulative 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who is utilizing his difficulties with the law and his threats of violence in order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acquire shelter when he is out of funds; discharged and placed on a bus for Los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Angeles where he was to switch buses and go home to San Diego.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05-07-1971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and strangled Essie Buck (WF, 39) and left her in his trunk overnight.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05-09-1971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Discarded Essie on his 33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birthday.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05-23-1971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and strangled a woman only known as Wilma; he buried her corpse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somewhere outside of San Ysidro (it remains undiscovered).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05-30-1971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a third unknown victim.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1971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Served time for theft and drunk driving.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1972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prison. </w:t>
            </w:r>
          </w:p>
        </w:tc>
      </w:tr>
      <w:tr>
        <w:trPr>
          <w:trHeight w:hRule="exact" w:val="698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driving to San Ysidro, he picked up two unknown women and killed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a hammer and the other was strangled; they were both buried in the desert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to be found. </w:t>
            </w:r>
          </w:p>
        </w:tc>
      </w:tr>
      <w:tr>
        <w:trPr>
          <w:trHeight w:hRule="exact" w:val="45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and moved in with a barmaid named Diana Pashal; neither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monogamous to each other.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1973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Diana.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1974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from San Diego to Las Vegas to begin a new life after many infidelities. </w:t>
            </w:r>
          </w:p>
        </w:tc>
      </w:tr>
      <w:tr>
        <w:trPr>
          <w:trHeight w:hRule="exact" w:val="70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job transporting coins from a local airport to the nearby casinos;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temptation was too much and he stole an entire shipment of coins; fled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Wyoming leaving Diana back in Vegas.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1975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Myrlene “Teepee” Hamer; after a night of partying she suggested sex;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her and left her on a hillside covered by an old sleeping bag.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08-09-1975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Myrlene’s body was found; he fled the state the next day. </w:t>
            </w:r>
          </w:p>
        </w:tc>
      </w:tr>
      <w:tr>
        <w:trPr>
          <w:trHeight w:hRule="exact" w:val="468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Went to detoxification center; stole a fellow patient’s $1500 check and cashed it.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1976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mail theft and jumped bail; was captured a short time later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 of unlawful flight. </w:t>
            </w:r>
          </w:p>
        </w:tc>
      </w:tr>
      <w:tr>
        <w:trPr>
          <w:trHeight w:hRule="exact" w:val="468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1 year in prison. </w:t>
            </w:r>
          </w:p>
        </w:tc>
      </w:tr>
      <w:tr>
        <w:trPr>
          <w:trHeight w:hRule="exact" w:val="47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05-14-1977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recovered the body Kathleen Blum (WF, 26), a prostitute he had strangled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dumped in a stranger’s backyard.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07-19-1977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Jailed for car theft in Vegas; he made bail then made his way to Oklahoma City. </w:t>
            </w:r>
          </w:p>
        </w:tc>
      </w:tr>
      <w:tr>
        <w:trPr>
          <w:trHeight w:hRule="exact" w:val="93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Night before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Thanksgiving,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a woman at a topless bar and agreed to spend the night with her; woke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find the woman dead in his bathtub and remnants of her feet and arm in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refrigerator; her buttock was found in a skillet on the stove; the body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collected and dumped into the city dump (so he claims).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03-08-1978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Received a 6 month sentence plus 3 years probation.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06-16-1978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Freed from jail he reunited with Diana.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10-25-1978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being drunk and also charged with a probation violation; released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$2000 bond.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11-08-1978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on unknown charges that were never reported to his probation officer. </w:t>
            </w:r>
          </w:p>
        </w:tc>
      </w:tr>
      <w:tr>
        <w:trPr>
          <w:trHeight w:hRule="exact" w:val="698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08-27-1979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and strangled Bonnie Sue O’Neil (WF, 39) after a night of sex when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mentioned that she had to call her husband; he dumped her body into a garbage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 in the back of the building. </w:t>
            </w:r>
          </w:p>
        </w:tc>
      </w:tr>
      <w:tr>
        <w:trPr>
          <w:trHeight w:hRule="exact" w:val="698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09-19-1979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Diana Cole (WF, 35); wrapped her in blankets and stuffed her into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closet; a neighbor called the police 8 days later after she had spotted him digging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grave in his crawlspace; her death was later ruled as alcohol poisoning.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Returned to Vegas and found work as a truck driver for a religious charity.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11-03-1979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Marie Cushman WF, 50) in the Kasbah Hotel and left her body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room for the maid to find. </w:t>
            </w:r>
          </w:p>
        </w:tc>
      </w:tr>
      <w:tr>
        <w:trPr>
          <w:trHeight w:hRule="exact" w:val="928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12-16-1979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a female coworker; while on their honeymoon they were pulled over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found to not have a valid drivers license so after a name check a warrant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pulled up for parole violations; he ended up in the Medical Canter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Federal prisoners.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10-04-1980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and bussed to Dallas.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1984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Informed of mother’s death. </w:t>
            </w:r>
          </w:p>
        </w:tc>
      </w:tr>
      <w:tr>
        <w:trPr>
          <w:trHeight w:hRule="exact" w:val="468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02-15-1984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Nevada formally announced the intent to extradite him and tri him on capital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charges.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03-30-1984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Waived extradition.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04-09-1984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 to Las Vegas.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08-16-1984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Appeared before Judge Myron Leavitt and plead guilty to 2 counts of first degree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murder. </w:t>
            </w:r>
          </w:p>
        </w:tc>
      </w:tr>
      <w:tr>
        <w:trPr>
          <w:trHeight w:hRule="exact" w:val="472"/>
        </w:trPr>
        <w:tc>
          <w:tcPr>
            <w:tcW w:type="dxa" w:w="13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10-12-1984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67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penalty hearing convened before three judges and the panel sentenced him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death. </w:t>
            </w:r>
          </w:p>
        </w:tc>
      </w:tr>
      <w:tr>
        <w:trPr>
          <w:trHeight w:hRule="exact" w:val="240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11-6-1984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 from Las Vegas to Nevada’s State Prison. </w:t>
            </w:r>
          </w:p>
        </w:tc>
      </w:tr>
      <w:tr>
        <w:trPr>
          <w:trHeight w:hRule="exact" w:val="744"/>
        </w:trPr>
        <w:tc>
          <w:tcPr>
            <w:tcW w:type="dxa" w:w="13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12-6-1985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67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Cole was executed by lethal injection.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3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(convicted of five, admitted to as many as 35)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California, Nevada, Oklahoma, Texas and Wyoming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Missionary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5’6”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May 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 1938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Sioux City, Iowa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parents, mostly mother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Married; mother not monogamous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begins having extramarital affairs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in a shipping yard, was in the military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alcohol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2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D+ average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152 </w:t>
            </w:r>
          </w:p>
        </w:tc>
      </w:tr>
      <w:tr>
        <w:trPr>
          <w:trHeight w:hRule="exact" w:val="29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Navy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Dishonorable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Various odd jobs (warehouse, factory, truck driver)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Various odd jobs </w:t>
            </w:r>
          </w:p>
        </w:tc>
      </w:tr>
      <w:tr>
        <w:trPr>
          <w:trHeight w:hRule="exact" w:val="324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Remarried (married three times total)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7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Diagnosed/re-diagnosed numerous times as Anti-social,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Schizophrenic Reaction, Undifferentiated Type, Malingerer </w:t>
            </w:r>
          </w:p>
        </w:tc>
      </w:tr>
      <w:tr>
        <w:trPr>
          <w:trHeight w:hRule="exact" w:val="424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8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substantiated (could be as many as 35)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 &amp; married women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White, 2 Hispanic, 1 Native American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26, 32, 35, 39, 39, 39, 43, 40, 52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Missionary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Walking distance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weapon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victims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Allegedly, but unproven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Allegedly, but unproven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6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victims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victims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victims (allegedly)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victims (allegedly)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victims (allegedly)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30, 1980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12, 1984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Nevada State Prison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6, 1985 </w:t>
            </w:r>
          </w:p>
        </w:tc>
      </w:tr>
      <w:tr>
        <w:trPr>
          <w:trHeight w:hRule="exact" w:val="29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68" w:lineRule="exact" w:before="17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Websites: </w:t>
            </w:r>
          </w:p>
          <w:p>
            <w:pPr>
              <w:autoSpaceDN w:val="0"/>
              <w:autoSpaceDE w:val="0"/>
              <w:widowControl/>
              <w:spacing w:line="230" w:lineRule="exact" w:before="228" w:after="0"/>
              <w:ind w:left="104" w:right="331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www.greensky.biz/articles/Serial_killer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n.wikipedia.org/wiki/Carroll_Cole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http://www.crimelibrary.com/serial_killer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s/predators/edward_cole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http://www.crimezzz.net/serialkillers/c/cole_carroll_edward.htm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http://faculty.ncwc.edu/toconnor/428/428lect10.htm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www.pet-abuse.com/cases/1316/print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