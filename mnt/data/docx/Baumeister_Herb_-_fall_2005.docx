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732"/>
        </w:trPr>
        <w:tc>
          <w:tcPr>
            <w:tcW w:type="dxa" w:w="3870"/>
            <w:gridSpan w:val="2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614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Herb Baumeister </w:t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“The I-70 Strangler”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67129" cy="10934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29" cy="10934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2"/>
        </w:trPr>
        <w:tc>
          <w:tcPr>
            <w:tcW w:type="dxa" w:w="8856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1296" w:right="115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summarized and researched by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Natasha Albert, Erin Allen, Sherri Armistead, and Josh Bradley.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6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4/7/47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to Dr. Herbert E. and Elizabeth Baumeister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Indiana.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1948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Sister Barbara born.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1954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 Brad born.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1956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Brother Richard born. </w:t>
            </w:r>
          </w:p>
        </w:tc>
      </w:tr>
      <w:tr>
        <w:trPr>
          <w:trHeight w:hRule="exact" w:val="70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1961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Started attending high school at North Central High.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active in biology, geology, government, 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relations, and chess clubs. </w:t>
            </w:r>
          </w:p>
        </w:tc>
      </w:tr>
      <w:tr>
        <w:trPr>
          <w:trHeight w:hRule="exact" w:val="470"/>
        </w:trPr>
        <w:tc>
          <w:tcPr>
            <w:tcW w:type="dxa" w:w="3870"/>
            <w:gridSpan w:val="2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 remembers that Herb used to “ponder what it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 like to taste human urine". </w:t>
            </w:r>
          </w:p>
        </w:tc>
      </w:tr>
      <w:tr>
        <w:trPr>
          <w:trHeight w:hRule="exact" w:val="47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Found a dead crow in the road, put it in his pocket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placed on teachers desk when she wasn’t looking. </w:t>
            </w:r>
          </w:p>
        </w:tc>
      </w:tr>
      <w:tr>
        <w:trPr>
          <w:trHeight w:hRule="exact" w:val="932"/>
        </w:trPr>
        <w:tc>
          <w:tcPr>
            <w:tcW w:type="dxa" w:w="3870"/>
            <w:gridSpan w:val="2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Adolescence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secretly took him to take psychological tests;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limited records show diagnosed with schizophrenia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more than one personality. No further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documentation.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part of the “in-crowd”, usually alone, never dated. </w:t>
            </w:r>
          </w:p>
        </w:tc>
      </w:tr>
      <w:tr>
        <w:trPr>
          <w:trHeight w:hRule="exact" w:val="69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high school and was accepted into Indiana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University. Met Juliana here. They were drawn to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due to their strong conservative views. </w:t>
            </w:r>
          </w:p>
        </w:tc>
      </w:tr>
      <w:tr>
        <w:trPr>
          <w:trHeight w:hRule="exact" w:val="47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1967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Dropped out of college after freshman year. Worked at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Indianapolis Star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 copy boy. </w:t>
            </w:r>
          </w:p>
        </w:tc>
      </w:tr>
      <w:tr>
        <w:trPr>
          <w:trHeight w:hRule="exact" w:val="46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11/1971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Juliana Saitor in United Methodist Church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Indiana. </w:t>
            </w:r>
          </w:p>
        </w:tc>
      </w:tr>
      <w:tr>
        <w:trPr>
          <w:trHeight w:hRule="exact" w:val="472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24-25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Spent two months in psychiatric hospital (6 months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being married). </w:t>
            </w:r>
          </w:p>
        </w:tc>
      </w:tr>
      <w:tr>
        <w:trPr>
          <w:trHeight w:hRule="exact" w:val="116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1974-1985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26-38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at Bureau of Motor Vehicles. Odd behavior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evident during this time. Sent Christmas cards with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another man dressed in drag. Earned title of Program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Director. Urinated on a letter addressed to the governor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terminated.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First child, Marie, born.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Second child, Erich, born.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Third child, Emily, born. </w:t>
            </w:r>
          </w:p>
        </w:tc>
      </w:tr>
      <w:tr>
        <w:trPr>
          <w:trHeight w:hRule="exact" w:val="22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Eric Roetiger (WM, 17) found in Indiana.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09/03/1985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drinking and driving he committed a hit and run. </w:t>
            </w:r>
          </w:p>
        </w:tc>
      </w:tr>
      <w:tr>
        <w:trPr>
          <w:trHeight w:hRule="exact" w:val="472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03/27/1986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Warrant filed for his arrest. Charged with auto theft (Class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misdemeanor) and conspiracy to commit theft (Class D).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 the conspiracy charge after one day bench trial.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Herb’s father died. </w:t>
            </w:r>
          </w:p>
        </w:tc>
      </w:tr>
      <w:tr>
        <w:trPr>
          <w:trHeight w:hRule="exact" w:val="46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41-42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Borrowed $4,000 from mother and opened a SAV-A-LOT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thrift store.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08/12/1989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42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Steven Elliot (WM, 26)  found </w:t>
            </w:r>
          </w:p>
        </w:tc>
      </w:tr>
      <w:tr>
        <w:trPr>
          <w:trHeight w:hRule="exact" w:val="472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43-44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After making $50,000 in his first year of owning SAV-A-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LOT, he opened his second store.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08/11/1990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Body of Clay Boatman (WM, 32) found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11/91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Westfield district.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5/93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Riley (WM, 22) disappears.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05/28/1993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Johnny L. Bayer (WM, 20) reported missing.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7/93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Jeffery Jones (WM, 31) is reported missing.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7/93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Hamilton (WM, 20) is reported missing.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08/06/1993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Alan Livingstone (WM, 27) reported missing.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4/94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Stephen Hale (WM, 26) reported missing.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06/06/1994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Alan Broussard (WM, 28) last seen leaving gay bar.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07/22/1994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Roger Alan Goodlet (WM, 34) disappears. </w:t>
            </w:r>
          </w:p>
        </w:tc>
      </w:tr>
      <w:tr>
        <w:trPr>
          <w:trHeight w:hRule="exact" w:val="92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47-48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SAV-A-LOT business began to plunge. Problems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marriage between Herb and Juliana. Herb started treating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employees like they were below him. Reports of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leaving the store and returning with alcohol on his breath. </w:t>
            </w:r>
          </w:p>
        </w:tc>
      </w:tr>
      <w:tr>
        <w:trPr>
          <w:trHeight w:hRule="exact" w:val="47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47-48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for drinking and driving in Rochester, Indiana.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3 days in jail and 1 year probation. </w:t>
            </w:r>
          </w:p>
        </w:tc>
      </w:tr>
      <w:tr>
        <w:trPr>
          <w:trHeight w:hRule="exact" w:val="702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Son Erich found a human skeleton in backyard. Herb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assured his family that it was the remains of a cadaver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his father’s medical practice. </w:t>
            </w:r>
          </w:p>
        </w:tc>
      </w:tr>
      <w:tr>
        <w:trPr>
          <w:trHeight w:hRule="exact" w:val="46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08/29/1995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Herb shows up at gay bar and Tony Harris gets his license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plate number. Suspicion of Herb growing.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11/95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confront Juliana.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11/95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Herb tells his lawyer he is going to kill himself. </w:t>
            </w:r>
          </w:p>
        </w:tc>
      </w:tr>
      <w:tr>
        <w:trPr>
          <w:trHeight w:hRule="exact" w:val="24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01/04/1996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Juliana files for divorce. </w:t>
            </w:r>
          </w:p>
        </w:tc>
      </w:tr>
      <w:tr>
        <w:trPr>
          <w:trHeight w:hRule="exact" w:val="472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6/96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Closed SAV-A-LOT stores. Herb described as deeply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troubled. </w:t>
            </w:r>
          </w:p>
        </w:tc>
      </w:tr>
      <w:tr>
        <w:trPr>
          <w:trHeight w:hRule="exact" w:val="698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06/23/1996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Juliana tells attorney of bones found in backyard. Juliana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admits that they had only consummated their marriage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 in 25 years of marriage. </w:t>
            </w:r>
          </w:p>
        </w:tc>
      </w:tr>
      <w:tr>
        <w:trPr>
          <w:trHeight w:hRule="exact" w:val="470"/>
        </w:trPr>
        <w:tc>
          <w:tcPr>
            <w:tcW w:type="dxa" w:w="116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06/30/1996 </w:t>
            </w:r>
          </w:p>
        </w:tc>
        <w:tc>
          <w:tcPr>
            <w:tcW w:type="dxa" w:w="2710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Herb became aware of his imminent arrest and drove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Canada. </w:t>
            </w:r>
          </w:p>
        </w:tc>
      </w:tr>
      <w:tr>
        <w:trPr>
          <w:trHeight w:hRule="exact" w:val="700"/>
        </w:trPr>
        <w:tc>
          <w:tcPr>
            <w:tcW w:type="dxa" w:w="116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07/03/1996 </w:t>
            </w:r>
          </w:p>
        </w:tc>
        <w:tc>
          <w:tcPr>
            <w:tcW w:type="dxa" w:w="271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Herb left a note citing his failing marriage and business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reason for his suicide and shot himself in the forehead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 .357 magnum.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Linked to 18 but assumed to be more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Indiana and Ohio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Sexual </w:t>
            </w:r>
          </w:p>
        </w:tc>
      </w:tr>
      <w:tr>
        <w:trPr>
          <w:trHeight w:hRule="exact" w:val="240"/>
        </w:trPr>
        <w:tc>
          <w:tcPr>
            <w:tcW w:type="dxa" w:w="3870"/>
            <w:gridSpan w:val="2"/>
            <w:tcBorders>
              <w:start w:sz="3.199999999999932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4986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358"/>
        </w:trPr>
        <w:tc>
          <w:tcPr>
            <w:tcW w:type="dxa" w:w="8856"/>
            <w:gridSpan w:val="3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7, 1947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Columbus Ohio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4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Together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 not fit in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screws in jaw from surgery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father and classmates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Anesthesiologist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Probably his wife. He did not date much before her.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Probably his wife. He did not date much before her.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Homemaker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year in college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6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Bureau of Motor Vehicles for urinating on desk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letter addressed to Governor. </w:t>
            </w:r>
          </w:p>
        </w:tc>
      </w:tr>
      <w:tr>
        <w:trPr>
          <w:trHeight w:hRule="exact" w:val="470"/>
        </w:trPr>
        <w:tc>
          <w:tcPr>
            <w:tcW w:type="dxa" w:w="3870"/>
            <w:tcBorders>
              <w:start w:sz="3.199999999999932" w:val="single" w:color="#000000"/>
              <w:top w:sz="3.2000000000007276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4986"/>
            <w:tcBorders>
              <w:start w:sz="3.200000000000273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Copier, clerical, various part time jobs. Owner of Sav-A-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Lot thrift stores.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Owner Sav-A-Lot thrift stores. Possibly during other jobs. </w:t>
            </w:r>
          </w:p>
        </w:tc>
      </w:tr>
      <w:tr>
        <w:trPr>
          <w:trHeight w:hRule="exact" w:val="342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Bi-sexual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but in middle of divorce at time of death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and extremely involved with their lives.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Cocaine and marijuana.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Hospitalized for two months.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secretly took him to psychologist as a child and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lengthy testing done. Report showed schizophrenia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possibly multiple personalities. No further documentation. </w:t>
            </w:r>
          </w:p>
        </w:tc>
      </w:tr>
      <w:tr>
        <w:trPr>
          <w:trHeight w:hRule="exact" w:val="42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498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Charged with theft and conspiracy to commit theft.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498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498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4986"/>
            <w:tcBorders>
              <w:start w:sz="3.200000000000273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6"/>
        </w:trPr>
        <w:tc>
          <w:tcPr>
            <w:tcW w:type="dxa" w:w="8856"/>
            <w:gridSpan w:val="2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identified to him expected to be more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Homosexual Men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15, 17(2), 20(2), 21, 22(2), 26(3), 27, 28, 31(2), 34, 46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Organized/lust.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No. Mutual Sex.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 them.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Burned them after death.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With handcuffs.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Used bones as gravel for his yard.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Put bones down a creek at his residence.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Yes. Buried in burn pile.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Committed suicide before he could be arrested.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870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4986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3, 1996 </w:t>
            </w:r>
          </w:p>
        </w:tc>
      </w:tr>
      <w:tr>
        <w:trPr>
          <w:trHeight w:hRule="exact" w:val="27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0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</w:p>
          <w:p>
            <w:pPr>
              <w:autoSpaceDN w:val="0"/>
              <w:autoSpaceDE w:val="0"/>
              <w:widowControl/>
              <w:spacing w:line="228" w:lineRule="exact" w:before="2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Geringer, Joscph.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“The Dark Side”.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Court TV’s Crime Library. 2005 Courtroom Television Network LLC.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http://www.crimelibrary.com/serial2/herb/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28" w:lineRule="exact" w:before="23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Kurtis B., Stack J., Garbus L., &amp; Manhardt M., (1997).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Secret Life of a Serial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Produced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Gabriel Films, for A &amp; E Network. New York, NY. Distributed by New Video Group, 1997. </w:t>
            </w:r>
          </w:p>
          <w:p>
            <w:pPr>
              <w:autoSpaceDN w:val="0"/>
              <w:autoSpaceDE w:val="0"/>
              <w:widowControl/>
              <w:spacing w:line="228" w:lineRule="exact" w:before="2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Weinstein F., &amp; Wilson M., (1998).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Where the bodies are buried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St. Martin’s Press. (ISBN 0-312-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96653-9).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