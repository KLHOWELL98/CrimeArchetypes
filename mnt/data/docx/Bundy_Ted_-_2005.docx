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3238"/>
        <w:gridCol w:w="3238"/>
        <w:gridCol w:w="3238"/>
      </w:tblGrid>
      <w:tr>
        <w:trPr>
          <w:trHeight w:hRule="exact" w:val="3162"/>
        </w:trPr>
        <w:tc>
          <w:tcPr>
            <w:tcW w:type="dxa" w:w="2684"/>
            <w:gridSpan w:val="2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326" w:after="0"/>
              <w:ind w:left="5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Ted Bundy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28750" cy="20002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000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9686"/>
            <w:gridSpan w:val="3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0" w:after="0"/>
              <w:ind w:left="2736" w:right="259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summarized and researched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Ben Lawson, Kevin Lillard, Tim Mayer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744" w:right="360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1114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836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11/24/46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70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Eleanor Louis Cowell gives birth to Theodore Robert Cowell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Burlington, VT; speculated that Eleanor’s father was also Ted’s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father. </w:t>
            </w:r>
          </w:p>
        </w:tc>
      </w:tr>
      <w:tr>
        <w:trPr>
          <w:trHeight w:hRule="exact" w:val="838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&gt;1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Ted and mother moved in with Ted grandparents.  From this point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until 1969 he believes that his mother is his sister and his grandparents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are his parents. </w:t>
            </w:r>
          </w:p>
        </w:tc>
      </w:tr>
      <w:tr>
        <w:trPr>
          <w:trHeight w:hRule="exact" w:val="562"/>
        </w:trPr>
        <w:tc>
          <w:tcPr>
            <w:tcW w:type="dxa" w:w="1492"/>
            <w:tcBorders>
              <w:start w:sz="3.99999999999994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1949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Caught standing beside his aunt’s bed grinning after he placed knives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bed.  All knives pointed to her. </w:t>
            </w:r>
          </w:p>
        </w:tc>
      </w:tr>
      <w:tr>
        <w:trPr>
          <w:trHeight w:hRule="exact" w:val="564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Eleanor and Ted move to Tacoma, Washington; changes name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Cowell to Nelson for unknown reasons </w:t>
            </w:r>
          </w:p>
        </w:tc>
      </w:tr>
      <w:tr>
        <w:trPr>
          <w:trHeight w:hRule="exact" w:val="560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5/19/51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Eleanor marries Johnnie Bundy and her son takes his step-father’s last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name. </w:t>
            </w:r>
          </w:p>
        </w:tc>
      </w:tr>
      <w:tr>
        <w:trPr>
          <w:trHeight w:hRule="exact" w:val="836"/>
        </w:trPr>
        <w:tc>
          <w:tcPr>
            <w:tcW w:type="dxa" w:w="1492"/>
            <w:tcBorders>
              <w:start w:sz="3.99999999999994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1950’s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5-14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There is no evidence that Johnnie ever abused Ted, but the two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not close, and Ted felt uncomfortable around him as he made attempts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bond with him. </w:t>
            </w:r>
          </w:p>
        </w:tc>
      </w:tr>
      <w:tr>
        <w:trPr>
          <w:trHeight w:hRule="exact" w:val="288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Ted is told he is illegitimate. </w:t>
            </w:r>
          </w:p>
        </w:tc>
      </w:tr>
      <w:tr>
        <w:trPr>
          <w:trHeight w:hRule="exact" w:val="562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Late 1950’s,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early 1960’s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11-17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Ted is suspected of burglaries as a teenager, but no charges were ever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pressed. </w:t>
            </w:r>
          </w:p>
        </w:tc>
      </w:tr>
      <w:tr>
        <w:trPr>
          <w:trHeight w:hRule="exact" w:val="560"/>
        </w:trPr>
        <w:tc>
          <w:tcPr>
            <w:tcW w:type="dxa" w:w="1492"/>
            <w:tcBorders>
              <w:start w:sz="3.99999999999994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Spring 1965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Bundy graduates from Woodrow Wilson High School in Tacoma,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Washington </w:t>
            </w:r>
          </w:p>
        </w:tc>
      </w:tr>
      <w:tr>
        <w:trPr>
          <w:trHeight w:hRule="exact" w:val="288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Upon his graduation, he admittedly began stealing regularly </w:t>
            </w:r>
          </w:p>
        </w:tc>
      </w:tr>
      <w:tr>
        <w:trPr>
          <w:trHeight w:hRule="exact" w:val="266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Fall 1965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Enrolls at University of Puget Sound and attends the school until the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858" w:right="1254" w:bottom="788" w:left="12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3238"/>
        <w:gridCol w:w="3238"/>
        <w:gridCol w:w="3238"/>
      </w:tblGrid>
      <w:tr>
        <w:trPr>
          <w:trHeight w:hRule="exact" w:val="286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next spring </w:t>
            </w:r>
          </w:p>
        </w:tc>
      </w:tr>
      <w:tr>
        <w:trPr>
          <w:trHeight w:hRule="exact" w:val="286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Fall 1966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Enrolls at University of Washington.  Attends until spring 1969. </w:t>
            </w:r>
          </w:p>
        </w:tc>
      </w:tr>
      <w:tr>
        <w:trPr>
          <w:trHeight w:hRule="exact" w:val="288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Spring 1967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Meets Stephanie Brooks </w:t>
            </w:r>
          </w:p>
        </w:tc>
      </w:tr>
      <w:tr>
        <w:trPr>
          <w:trHeight w:hRule="exact" w:val="284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Fall 1968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Brooks breaks off relationship with Bundy. </w:t>
            </w:r>
          </w:p>
        </w:tc>
      </w:tr>
      <w:tr>
        <w:trPr>
          <w:trHeight w:hRule="exact" w:val="564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Early 1969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Visits his birthplace, and learns for certain that his mother is Eleanor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that he is illegitimate. </w:t>
            </w:r>
          </w:p>
        </w:tc>
      </w:tr>
      <w:tr>
        <w:trPr>
          <w:trHeight w:hRule="exact" w:val="1112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Fall 1969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Re-enters University of Washington and meets Liz Kendall, whom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begins dating. Liz would be his girlfriend throughout most of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murders. Returns to school with a sense of purpose, and becomes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honors student.  Also becomes involved in local politics. </w:t>
            </w:r>
          </w:p>
        </w:tc>
      </w:tr>
      <w:tr>
        <w:trPr>
          <w:trHeight w:hRule="exact" w:val="288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Spring 1973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26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Graduates from University of Washington </w:t>
            </w:r>
          </w:p>
        </w:tc>
      </w:tr>
      <w:tr>
        <w:trPr>
          <w:trHeight w:hRule="exact" w:val="836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1973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26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During a business trip, he meets up with Stephanie Brooks.  She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impressed with his change and they begin to see each other every 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often. </w:t>
            </w:r>
          </w:p>
        </w:tc>
      </w:tr>
      <w:tr>
        <w:trPr>
          <w:trHeight w:hRule="exact" w:val="288"/>
        </w:trPr>
        <w:tc>
          <w:tcPr>
            <w:tcW w:type="dxa" w:w="1492"/>
            <w:tcBorders>
              <w:start w:sz="3.99999999999994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1/5/74 </w:t>
            </w:r>
          </w:p>
        </w:tc>
        <w:tc>
          <w:tcPr>
            <w:tcW w:type="dxa" w:w="119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Attacks Joni Lenz in her Seattle apartment. She survives. </w:t>
            </w:r>
          </w:p>
        </w:tc>
      </w:tr>
      <w:tr>
        <w:trPr>
          <w:trHeight w:hRule="exact" w:val="562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2/74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Abruptly stops seeing Brooks.  This was revenge for her dumping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him.  She never saw or heard from him again. </w:t>
            </w:r>
          </w:p>
        </w:tc>
      </w:tr>
      <w:tr>
        <w:trPr>
          <w:trHeight w:hRule="exact" w:val="284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2/1/74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Abducts Lynda Ann Healy from her basement bedroom in Seattle. </w:t>
            </w:r>
          </w:p>
        </w:tc>
      </w:tr>
      <w:tr>
        <w:trPr>
          <w:trHeight w:hRule="exact" w:val="286"/>
        </w:trPr>
        <w:tc>
          <w:tcPr>
            <w:tcW w:type="dxa" w:w="1492"/>
            <w:tcBorders>
              <w:start w:sz="3.99999999999994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3/12/74 </w:t>
            </w:r>
          </w:p>
        </w:tc>
        <w:tc>
          <w:tcPr>
            <w:tcW w:type="dxa" w:w="119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Abducts Donna Manson from the campus of Evergreen College. </w:t>
            </w:r>
          </w:p>
        </w:tc>
      </w:tr>
      <w:tr>
        <w:trPr>
          <w:trHeight w:hRule="exact" w:val="288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4/17/74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Abducts Susan Rancourt from the Central Washington St. campus. </w:t>
            </w:r>
          </w:p>
        </w:tc>
      </w:tr>
      <w:tr>
        <w:trPr>
          <w:trHeight w:hRule="exact" w:val="284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5/6/74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Abducts Kathy Parks from the campus at Oregon St. </w:t>
            </w:r>
          </w:p>
        </w:tc>
      </w:tr>
      <w:tr>
        <w:trPr>
          <w:trHeight w:hRule="exact" w:val="288"/>
        </w:trPr>
        <w:tc>
          <w:tcPr>
            <w:tcW w:type="dxa" w:w="1492"/>
            <w:tcBorders>
              <w:start w:sz="3.99999999999994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6/1/74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Abducts Brenda Ball from Burien, Washington </w:t>
            </w:r>
          </w:p>
        </w:tc>
      </w:tr>
      <w:tr>
        <w:trPr>
          <w:trHeight w:hRule="exact" w:val="560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6/11/74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Abducts Georgeann Hawkins from an alley near her University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Washington sorority house. </w:t>
            </w:r>
          </w:p>
        </w:tc>
      </w:tr>
      <w:tr>
        <w:trPr>
          <w:trHeight w:hRule="exact" w:val="562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6/17/74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Brenda Baker’s body is found in Millersylvania St. Park. It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unknown when she was abducted </w:t>
            </w:r>
          </w:p>
        </w:tc>
      </w:tr>
      <w:tr>
        <w:trPr>
          <w:trHeight w:hRule="exact" w:val="562"/>
        </w:trPr>
        <w:tc>
          <w:tcPr>
            <w:tcW w:type="dxa" w:w="1492"/>
            <w:tcBorders>
              <w:start w:sz="3.99999999999994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7/14/74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separate incidents, Janice Ott and Denise Naslund are abducted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from Lake Sammammish St. Park. </w:t>
            </w:r>
          </w:p>
        </w:tc>
      </w:tr>
      <w:tr>
        <w:trPr>
          <w:trHeight w:hRule="exact" w:val="286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Fall 1974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Enters the University of Utah Law School </w:t>
            </w:r>
          </w:p>
        </w:tc>
      </w:tr>
      <w:tr>
        <w:trPr>
          <w:trHeight w:hRule="exact" w:val="562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9/7/74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Portions of the bodies of Ott, Naslund, and Hawkins are recovered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two miles from Lake Sammammish St. Park </w:t>
            </w:r>
          </w:p>
        </w:tc>
      </w:tr>
      <w:tr>
        <w:trPr>
          <w:trHeight w:hRule="exact" w:val="284"/>
        </w:trPr>
        <w:tc>
          <w:tcPr>
            <w:tcW w:type="dxa" w:w="1492"/>
            <w:tcBorders>
              <w:start w:sz="3.99999999999994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10/2/74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Abducts Nancy Wilcox. </w:t>
            </w:r>
          </w:p>
        </w:tc>
      </w:tr>
      <w:tr>
        <w:trPr>
          <w:trHeight w:hRule="exact" w:val="288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10/18/74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Abducts Melissa Smith from Midvale, Utah. </w:t>
            </w:r>
          </w:p>
        </w:tc>
      </w:tr>
      <w:tr>
        <w:trPr>
          <w:trHeight w:hRule="exact" w:val="286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10/27/74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Smith’s body is found in summit Park near Salt Lake City. </w:t>
            </w:r>
          </w:p>
        </w:tc>
      </w:tr>
      <w:tr>
        <w:trPr>
          <w:trHeight w:hRule="exact" w:val="284"/>
        </w:trPr>
        <w:tc>
          <w:tcPr>
            <w:tcW w:type="dxa" w:w="1492"/>
            <w:tcBorders>
              <w:start w:sz="3.99999999999994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10/31/74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Abducts Laura Aimee from Lehi, Utah. </w:t>
            </w:r>
          </w:p>
        </w:tc>
      </w:tr>
      <w:tr>
        <w:trPr>
          <w:trHeight w:hRule="exact" w:val="566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11/8/74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Fowls up an abduction attempt of Carol DeRonch, but abducts Debby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Kent later that day in Bountiful, Utah. </w:t>
            </w:r>
          </w:p>
        </w:tc>
      </w:tr>
      <w:tr>
        <w:trPr>
          <w:trHeight w:hRule="exact" w:val="560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Thanks-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giving ‘74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Aimee’s body is found. </w:t>
            </w:r>
          </w:p>
        </w:tc>
      </w:tr>
      <w:tr>
        <w:trPr>
          <w:trHeight w:hRule="exact" w:val="284"/>
        </w:trPr>
        <w:tc>
          <w:tcPr>
            <w:tcW w:type="dxa" w:w="1492"/>
            <w:tcBorders>
              <w:start w:sz="3.99999999999994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1/12/75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Abucts Caryn Campbell from hotel in Aspen, Colorado </w:t>
            </w:r>
          </w:p>
        </w:tc>
      </w:tr>
      <w:tr>
        <w:trPr>
          <w:trHeight w:hRule="exact" w:val="288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2/18/75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Campbell's body is found near the motel she disappeared from </w:t>
            </w:r>
          </w:p>
        </w:tc>
      </w:tr>
      <w:tr>
        <w:trPr>
          <w:trHeight w:hRule="exact" w:val="562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3/3/75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skulls of Healy, Ball, Parks, and Rancourt are found near Taylor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Mountain in Washington. </w:t>
            </w:r>
          </w:p>
        </w:tc>
      </w:tr>
      <w:tr>
        <w:trPr>
          <w:trHeight w:hRule="exact" w:val="286"/>
        </w:trPr>
        <w:tc>
          <w:tcPr>
            <w:tcW w:type="dxa" w:w="1492"/>
            <w:tcBorders>
              <w:start w:sz="3.99999999999994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3/15/75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Abducts Julie Cunningham from Vail, Colorado. </w:t>
            </w:r>
          </w:p>
        </w:tc>
      </w:tr>
      <w:tr>
        <w:trPr>
          <w:trHeight w:hRule="exact" w:val="268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4/6/75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Abducts Melanie Cooley from her school in Nederland, Colorado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254" w:bottom="830" w:left="12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3238"/>
        <w:gridCol w:w="3238"/>
        <w:gridCol w:w="3238"/>
      </w:tblGrid>
      <w:tr>
        <w:trPr>
          <w:trHeight w:hRule="exact" w:val="286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4/23/75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Cooley is found dead twenty miles from Nederland </w:t>
            </w:r>
          </w:p>
        </w:tc>
      </w:tr>
      <w:tr>
        <w:trPr>
          <w:trHeight w:hRule="exact" w:val="564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5/6/75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Abducts Lynette Culver from her school playground in Pocatello,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Idaho </w:t>
            </w:r>
          </w:p>
        </w:tc>
      </w:tr>
      <w:tr>
        <w:trPr>
          <w:trHeight w:hRule="exact" w:val="562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6/28/75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Abducts Susan Curtis from the campus of BYU while attending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youth conference. </w:t>
            </w:r>
          </w:p>
        </w:tc>
      </w:tr>
      <w:tr>
        <w:trPr>
          <w:trHeight w:hRule="exact" w:val="286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7/1/75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Abducts Shelley Robertson from Golden, Colorado. </w:t>
            </w:r>
          </w:p>
        </w:tc>
      </w:tr>
      <w:tr>
        <w:trPr>
          <w:trHeight w:hRule="exact" w:val="284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7/4/75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Abducts Nancy Baird from Layton, Utah. </w:t>
            </w:r>
          </w:p>
        </w:tc>
      </w:tr>
      <w:tr>
        <w:trPr>
          <w:trHeight w:hRule="exact" w:val="838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8/16/75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0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Is arrested for possession of burglary tools during a traffic stop in Salt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Lake City. The incident eventually results in an arrest in the DeRonch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attack. </w:t>
            </w:r>
          </w:p>
        </w:tc>
      </w:tr>
      <w:tr>
        <w:trPr>
          <w:trHeight w:hRule="exact" w:val="562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Abducts Debbie Smith in Utah. </w:t>
            </w:r>
          </w:p>
        </w:tc>
      </w:tr>
      <w:tr>
        <w:trPr>
          <w:trHeight w:hRule="exact" w:val="286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3/1/76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Is found guilty of aggravated kidnapping in the DeRonch attack </w:t>
            </w:r>
          </w:p>
        </w:tc>
      </w:tr>
      <w:tr>
        <w:trPr>
          <w:trHeight w:hRule="exact" w:val="286"/>
        </w:trPr>
        <w:tc>
          <w:tcPr>
            <w:tcW w:type="dxa" w:w="1492"/>
            <w:tcBorders>
              <w:start w:sz="3.99999999999994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4/1/76 </w:t>
            </w:r>
          </w:p>
        </w:tc>
        <w:tc>
          <w:tcPr>
            <w:tcW w:type="dxa" w:w="119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Smith's body is found at Salt Lake International Airport </w:t>
            </w:r>
          </w:p>
        </w:tc>
      </w:tr>
      <w:tr>
        <w:trPr>
          <w:trHeight w:hRule="exact" w:val="286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6/30/76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Is sentenced to one-to-fifteen years in prison. </w:t>
            </w:r>
          </w:p>
        </w:tc>
      </w:tr>
      <w:tr>
        <w:trPr>
          <w:trHeight w:hRule="exact" w:val="562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10/22/76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FBI file case against Bundy in regards to the murders of Campbell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Smith (hairs found in his VW, and crowbar) </w:t>
            </w:r>
          </w:p>
        </w:tc>
      </w:tr>
      <w:tr>
        <w:trPr>
          <w:trHeight w:hRule="exact" w:val="562"/>
        </w:trPr>
        <w:tc>
          <w:tcPr>
            <w:tcW w:type="dxa" w:w="1492"/>
            <w:tcBorders>
              <w:start w:sz="3.99999999999994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04/77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Transferred to Garfield County jail in Colorado to stand trial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murder of Ms. Campbell </w:t>
            </w:r>
          </w:p>
        </w:tc>
      </w:tr>
      <w:tr>
        <w:trPr>
          <w:trHeight w:hRule="exact" w:val="564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6/7/77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Escapes from the Pitkin County Law Library in Colorado while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preparing for his upcoming trial in the Campbell murder. </w:t>
            </w:r>
          </w:p>
        </w:tc>
      </w:tr>
      <w:tr>
        <w:trPr>
          <w:trHeight w:hRule="exact" w:val="284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6/13/77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Is apprehended in Aspen, Colorado </w:t>
            </w:r>
          </w:p>
        </w:tc>
      </w:tr>
      <w:tr>
        <w:trPr>
          <w:trHeight w:hRule="exact" w:val="562"/>
        </w:trPr>
        <w:tc>
          <w:tcPr>
            <w:tcW w:type="dxa" w:w="1492"/>
            <w:tcBorders>
              <w:start w:sz="3.99999999999994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12/30/77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31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Escapes from Garfield County Jail in Colorado and flees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Tallahassee, Florida </w:t>
            </w:r>
          </w:p>
        </w:tc>
      </w:tr>
      <w:tr>
        <w:trPr>
          <w:trHeight w:hRule="exact" w:val="840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1/14/78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32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Attacks several women at the Chi Omega sorority house 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Tallahassee, killing Lisa Levy and Margaret Bowman. Also attacks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Cheryl Thomas. </w:t>
            </w:r>
          </w:p>
        </w:tc>
      </w:tr>
      <w:tr>
        <w:trPr>
          <w:trHeight w:hRule="exact" w:val="284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2/9/78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32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Abducts Kimberly Ann Leach in Lake City, Florida </w:t>
            </w:r>
          </w:p>
        </w:tc>
      </w:tr>
      <w:tr>
        <w:trPr>
          <w:trHeight w:hRule="exact" w:val="286"/>
        </w:trPr>
        <w:tc>
          <w:tcPr>
            <w:tcW w:type="dxa" w:w="1492"/>
            <w:tcBorders>
              <w:start w:sz="3.99999999999994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2/15/78 </w:t>
            </w:r>
          </w:p>
        </w:tc>
        <w:tc>
          <w:tcPr>
            <w:tcW w:type="dxa" w:w="119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32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Arrested while driving a stolen VW in Pensacola, Florida </w:t>
            </w:r>
          </w:p>
        </w:tc>
      </w:tr>
      <w:tr>
        <w:trPr>
          <w:trHeight w:hRule="exact" w:val="288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4/12/79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33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Leach's body is found in Suwanee St. Park in Florida. </w:t>
            </w:r>
          </w:p>
        </w:tc>
      </w:tr>
      <w:tr>
        <w:trPr>
          <w:trHeight w:hRule="exact" w:val="284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7/27/78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33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Indicted for the murders of Levy and Bowman. </w:t>
            </w:r>
          </w:p>
        </w:tc>
      </w:tr>
      <w:tr>
        <w:trPr>
          <w:trHeight w:hRule="exact" w:val="284"/>
        </w:trPr>
        <w:tc>
          <w:tcPr>
            <w:tcW w:type="dxa" w:w="1492"/>
            <w:tcBorders>
              <w:start w:sz="3.99999999999994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7/7/79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34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Leach and Bowman murder trial begins </w:t>
            </w:r>
          </w:p>
        </w:tc>
      </w:tr>
      <w:tr>
        <w:trPr>
          <w:trHeight w:hRule="exact" w:val="288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7/23/79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34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Found guilty of the murders of Levy and Bowman. </w:t>
            </w:r>
          </w:p>
        </w:tc>
      </w:tr>
      <w:tr>
        <w:trPr>
          <w:trHeight w:hRule="exact" w:val="286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7/31/79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34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Sentenced to death for the murders of Levy and Bowman </w:t>
            </w:r>
          </w:p>
        </w:tc>
      </w:tr>
      <w:tr>
        <w:trPr>
          <w:trHeight w:hRule="exact" w:val="284"/>
        </w:trPr>
        <w:tc>
          <w:tcPr>
            <w:tcW w:type="dxa" w:w="1492"/>
            <w:tcBorders>
              <w:start w:sz="3.99999999999994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1/7/80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35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Trial begins for the Leach murder. </w:t>
            </w:r>
          </w:p>
        </w:tc>
      </w:tr>
      <w:tr>
        <w:trPr>
          <w:trHeight w:hRule="exact" w:val="288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2/6/80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35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Found guilty of Leach murder. </w:t>
            </w:r>
          </w:p>
        </w:tc>
      </w:tr>
      <w:tr>
        <w:trPr>
          <w:trHeight w:hRule="exact" w:val="286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2/9/80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35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Sentenced to death for Leach murder. </w:t>
            </w:r>
          </w:p>
        </w:tc>
      </w:tr>
      <w:tr>
        <w:trPr>
          <w:trHeight w:hRule="exact" w:val="836"/>
        </w:trPr>
        <w:tc>
          <w:tcPr>
            <w:tcW w:type="dxa" w:w="1492"/>
            <w:tcBorders>
              <w:start w:sz="3.99999999999994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2/9/80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35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Exchanged vows to Carole Ann Boone (defense witness) while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questioning her on the stand.  Verbal promise made under oath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enough to make them legally married. </w:t>
            </w:r>
          </w:p>
        </w:tc>
      </w:tr>
      <w:tr>
        <w:trPr>
          <w:trHeight w:hRule="exact" w:val="288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10/82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37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Bundy’s child from Carole Boone is born. </w:t>
            </w:r>
          </w:p>
        </w:tc>
      </w:tr>
      <w:tr>
        <w:trPr>
          <w:trHeight w:hRule="exact" w:val="562"/>
        </w:trPr>
        <w:tc>
          <w:tcPr>
            <w:tcW w:type="dxa" w:w="1492"/>
            <w:tcBorders>
              <w:start w:sz="3.99999999999994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7/2/86 </w:t>
            </w:r>
          </w:p>
        </w:tc>
        <w:tc>
          <w:tcPr>
            <w:tcW w:type="dxa" w:w="119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41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Obtains a stay of execution only fifteen minutes before he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scheduled to die </w:t>
            </w:r>
          </w:p>
        </w:tc>
      </w:tr>
      <w:tr>
        <w:trPr>
          <w:trHeight w:hRule="exact" w:val="540"/>
        </w:trPr>
        <w:tc>
          <w:tcPr>
            <w:tcW w:type="dxa" w:w="1492"/>
            <w:tcBorders>
              <w:start w:sz="3.99999999999994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11/18/86 </w:t>
            </w:r>
          </w:p>
        </w:tc>
        <w:tc>
          <w:tcPr>
            <w:tcW w:type="dxa" w:w="119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41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Obtains a stay of execution only seven hours before he is scheduled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254" w:bottom="834" w:left="12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3238"/>
        <w:gridCol w:w="3238"/>
        <w:gridCol w:w="3238"/>
      </w:tblGrid>
      <w:tr>
        <w:trPr>
          <w:trHeight w:hRule="exact" w:val="286"/>
        </w:trPr>
        <w:tc>
          <w:tcPr>
            <w:tcW w:type="dxa" w:w="1428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1/17/89 </w:t>
            </w:r>
          </w:p>
        </w:tc>
        <w:tc>
          <w:tcPr>
            <w:tcW w:type="dxa" w:w="1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44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Final death warrant is issued </w:t>
            </w:r>
          </w:p>
        </w:tc>
      </w:tr>
      <w:tr>
        <w:trPr>
          <w:trHeight w:hRule="exact" w:val="564"/>
        </w:trPr>
        <w:tc>
          <w:tcPr>
            <w:tcW w:type="dxa" w:w="1428"/>
            <w:tcBorders>
              <w:start w:sz="3.99999999999994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1/24/89 </w:t>
            </w:r>
          </w:p>
        </w:tc>
        <w:tc>
          <w:tcPr>
            <w:tcW w:type="dxa" w:w="1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44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59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Executed in the electric chair at 7:16 a.m.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Starke State prison, Florida. </w:t>
            </w:r>
          </w:p>
        </w:tc>
      </w:tr>
      <w:tr>
        <w:trPr>
          <w:trHeight w:hRule="exact" w:val="470"/>
        </w:trPr>
        <w:tc>
          <w:tcPr>
            <w:tcW w:type="dxa" w:w="2684"/>
            <w:gridSpan w:val="2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8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confirmed </w:t>
            </w:r>
          </w:p>
        </w:tc>
      </w:tr>
      <w:tr>
        <w:trPr>
          <w:trHeight w:hRule="exact" w:val="470"/>
        </w:trPr>
        <w:tc>
          <w:tcPr>
            <w:tcW w:type="dxa" w:w="2684"/>
            <w:gridSpan w:val="2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</w:tabs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occurred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468"/>
        </w:trPr>
        <w:tc>
          <w:tcPr>
            <w:tcW w:type="dxa" w:w="2684"/>
            <w:gridSpan w:val="2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</w:tabs>
              <w:autoSpaceDE w:val="0"/>
              <w:widowControl/>
              <w:spacing w:line="228" w:lineRule="exact" w:before="40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occurred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Washington, Oregon, Utah, Colorado, Idaho, Florida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6’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11-24-1946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Burlington, Vermont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1st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Four step siblings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Birth Mother, grandparents and eventually step father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Oldest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married at time of birth, Married when Ted was four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said she was his sister. Moved from grandparent’s house.  Mother remarried.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Four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junior high, not in high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470"/>
        </w:trPr>
        <w:tc>
          <w:tcPr>
            <w:tcW w:type="dxa" w:w="2684"/>
            <w:gridSpan w:val="2"/>
            <w:tcBorders>
              <w:start w:sz="3.999999999999943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</w:tabs>
              <w:autoSpaceDE w:val="0"/>
              <w:widowControl/>
              <w:spacing w:line="232" w:lineRule="exact" w:before="34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experience </w:t>
            </w:r>
          </w:p>
        </w:tc>
        <w:tc>
          <w:tcPr>
            <w:tcW w:type="dxa" w:w="700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Claimed to be raped by a woman when he was just a young man.  Most likely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though, his first experiences were with his first love, Stephanie Brooks. </w:t>
            </w:r>
          </w:p>
        </w:tc>
      </w:tr>
      <w:tr>
        <w:trPr>
          <w:trHeight w:hRule="exact" w:val="468"/>
        </w:trPr>
        <w:tc>
          <w:tcPr>
            <w:tcW w:type="dxa" w:w="2684"/>
            <w:gridSpan w:val="2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</w:tabs>
              <w:autoSpaceDE w:val="0"/>
              <w:widowControl/>
              <w:spacing w:line="228" w:lineRule="exact" w:before="40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intercourse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Intercourse was had in the act above.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Housewife </w:t>
            </w:r>
          </w:p>
        </w:tc>
      </w:tr>
      <w:tr>
        <w:trPr>
          <w:trHeight w:hRule="exact" w:val="472"/>
        </w:trPr>
        <w:tc>
          <w:tcPr>
            <w:tcW w:type="dxa" w:w="2684"/>
            <w:gridSpan w:val="2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</w:tabs>
              <w:autoSpaceDE w:val="0"/>
              <w:widowControl/>
              <w:spacing w:line="230" w:lineRule="exact" w:before="38" w:after="0"/>
              <w:ind w:left="10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drugs/alcohol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70"/>
        </w:trPr>
        <w:tc>
          <w:tcPr>
            <w:tcW w:type="dxa" w:w="2684"/>
            <w:gridSpan w:val="2"/>
            <w:tcBorders>
              <w:start w:sz="3.999999999999943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</w:tabs>
              <w:autoSpaceDE w:val="0"/>
              <w:widowControl/>
              <w:spacing w:line="232" w:lineRule="exact" w:before="34" w:after="0"/>
              <w:ind w:left="10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drugs/alcohol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College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Bachelors of Psychology Degree     Univ. of Washington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Good then turned great upon his return from Vermont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136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2684"/>
            <w:gridSpan w:val="2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gridSpan w:val="2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22"/>
        </w:trPr>
        <w:tc>
          <w:tcPr>
            <w:tcW w:type="dxa" w:w="2684"/>
            <w:gridSpan w:val="2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254" w:bottom="806" w:left="12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4857"/>
        <w:gridCol w:w="4857"/>
      </w:tblGrid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72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6" w:val="left"/>
              </w:tabs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service?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68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</w:tabs>
              <w:autoSpaceDE w:val="0"/>
              <w:widowControl/>
              <w:spacing w:line="230" w:lineRule="exact" w:before="38" w:after="0"/>
              <w:ind w:left="10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enforcement?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70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Local campaigns for Republican Party, also volunteered at a rape crisis hotline.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During school he worked at a yacht club. Studied sexual assault for the city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Seattle. </w:t>
            </w:r>
          </w:p>
        </w:tc>
      </w:tr>
      <w:tr>
        <w:trPr>
          <w:trHeight w:hRule="exact" w:val="472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</w:tabs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series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Deceased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68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8" w:after="0"/>
              <w:ind w:left="104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Information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</w:tabs>
              <w:autoSpaceDE w:val="0"/>
              <w:widowControl/>
              <w:spacing w:line="228" w:lineRule="exact" w:before="40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crimes?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470"/>
        </w:trPr>
        <w:tc>
          <w:tcPr>
            <w:tcW w:type="dxa" w:w="2684"/>
            <w:tcBorders>
              <w:start w:sz="3.999999999999943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</w:tabs>
              <w:autoSpaceDE w:val="0"/>
              <w:widowControl/>
              <w:spacing w:line="232" w:lineRule="exact" w:before="3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Age?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Known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brown haired women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12-later 20’s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Beating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Walking distance and drove to crime </w:t>
            </w:r>
          </w:p>
        </w:tc>
      </w:tr>
      <w:tr>
        <w:trPr>
          <w:trHeight w:hRule="exact" w:val="468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6" w:val="left"/>
              </w:tabs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victim?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Sometimes </w:t>
            </w:r>
          </w:p>
        </w:tc>
      </w:tr>
      <w:tr>
        <w:trPr>
          <w:trHeight w:hRule="exact" w:val="472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6" w:val="left"/>
              </w:tabs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killer?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 brought with him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20"/>
        </w:trPr>
        <w:tc>
          <w:tcPr>
            <w:tcW w:type="dxa" w:w="2684"/>
            <w:tcBorders>
              <w:start w:sz="3.99999999999994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254" w:bottom="766" w:left="12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4857"/>
        <w:gridCol w:w="4857"/>
      </w:tblGrid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Sometimes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Sometimes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</w:tabs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hide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Cut-up and disposed of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 home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16, 1975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23, 1979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24" w:val="left"/>
              </w:tabs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Yes, for Leach trial </w:t>
            </w:r>
          </w:p>
        </w:tc>
      </w:tr>
      <w:tr>
        <w:trPr>
          <w:trHeight w:hRule="exact" w:val="470"/>
        </w:trPr>
        <w:tc>
          <w:tcPr>
            <w:tcW w:type="dxa" w:w="2684"/>
            <w:tcBorders>
              <w:start w:sz="3.999999999999943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</w:tabs>
              <w:autoSpaceDE w:val="0"/>
              <w:widowControl/>
              <w:spacing w:line="232" w:lineRule="exact" w:before="34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successful? </w:t>
            </w:r>
          </w:p>
        </w:tc>
        <w:tc>
          <w:tcPr>
            <w:tcW w:type="dxa" w:w="700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Raiford Prison, Florida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2684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700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1/24/89 </w:t>
            </w:r>
          </w:p>
        </w:tc>
      </w:tr>
      <w:tr>
        <w:trPr>
          <w:trHeight w:hRule="exact" w:val="3898"/>
        </w:trPr>
        <w:tc>
          <w:tcPr>
            <w:tcW w:type="dxa" w:w="9686"/>
            <w:gridSpan w:val="2"/>
            <w:tcBorders>
              <w:start w:sz="3.99999999999994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  <w:tab w:pos="4372" w:val="left"/>
              </w:tabs>
              <w:autoSpaceDE w:val="0"/>
              <w:widowControl/>
              <w:spacing w:line="318" w:lineRule="exact" w:before="0" w:after="0"/>
              <w:ind w:left="104" w:right="0" w:firstLine="0"/>
              <w:jc w:val="left"/>
            </w:pP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Bell, Rachel S., and Bardsley, Marilyn.  Crime Library: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Ted Bundy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http://www.crimelibrary.com/bundy/attack.htm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2005 May 18. </w:t>
            </w:r>
          </w:p>
          <w:p>
            <w:pPr>
              <w:autoSpaceDN w:val="0"/>
              <w:autoSpaceDE w:val="0"/>
              <w:widowControl/>
              <w:spacing w:line="266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Larson, Richard W. (1980).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The Deliberate Stranger.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Englewood Cliffs, NJ: Prentice Hall. </w:t>
            </w:r>
          </w:p>
          <w:p>
            <w:pPr>
              <w:autoSpaceDN w:val="0"/>
              <w:autoSpaceDE w:val="0"/>
              <w:widowControl/>
              <w:spacing w:line="268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Predator.  The Story of Ted Bundy.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http://tedbundy.150m.com/part6.html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2005 May 18.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28" w:lineRule="exact" w:before="2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Michaud, Stephen, Aynesworth, Hugh, &amp; Hazelwood, Roy.  (1989).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The Only Living Witness: The  Story of Serial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Killer Ted Bundy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68" w:lineRule="exact" w:before="19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Rule, Ann (1996).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Stranger Beside Me.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NY: New American Library. </w:t>
            </w:r>
          </w:p>
          <w:p>
            <w:pPr>
              <w:autoSpaceDN w:val="0"/>
              <w:autoSpaceDE w:val="0"/>
              <w:widowControl/>
              <w:spacing w:line="266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Summers, Chris.  Crime Case Closed: Infamous Criminals: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Ted Bundy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8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http://www.bbc.co.uk/crime/caseclosed/tedbundy1.shtml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2005 May 19.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254" w:bottom="1046" w:left="1272" w:header="720" w:footer="720" w:gutter="0"/>
          <w:cols/>
          <w:docGrid w:linePitch="360"/>
        </w:sectPr>
      </w:pPr>
    </w:p>
    <w:sectPr w:rsidR="00FC693F" w:rsidRPr="0006063C" w:rsidSect="00034616">
      <w:pgSz w:w="12240" w:h="15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