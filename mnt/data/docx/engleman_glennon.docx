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752"/>
        </w:trPr>
        <w:tc>
          <w:tcPr>
            <w:tcW w:type="dxa" w:w="4440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316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Dr. Glennon Edward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Engleman </w:t>
            </w:r>
          </w:p>
          <w:p>
            <w:pPr>
              <w:autoSpaceDN w:val="0"/>
              <w:autoSpaceDE w:val="0"/>
              <w:widowControl/>
              <w:spacing w:line="340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Killing Dentist”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34210" cy="1104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1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6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</w:p>
          <w:p>
            <w:pPr>
              <w:autoSpaceDN w:val="0"/>
              <w:autoSpaceDE w:val="0"/>
              <w:widowControl/>
              <w:spacing w:line="294" w:lineRule="exact" w:before="2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Jessica Slifer, Jen Varley, &amp; Kirby Welsko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02/06/1927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Missouri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10/17/1953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E. Ruth Ball (19) in Clayton, Missouri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04/20/1956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Eda G. Vanhest (25) in Clayton, Missouri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#1 – Shooting of James Bullock near the St. Louis Museum with a .22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caliber. Bullock was married to Engleman’s ex-wife Edna Ruth, who upon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Bullock’s death collected $64,000. She invested $20,000 of this in a project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Engleman’s, a drag strip.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09/26/1963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#2 – Hit Eric Frey, who was an employee of Engleman’s on the drag strip,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head with a rock, pushed him down a well, and used dynamite to blow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 afterwards. Death was ruled as accidental. His wife, Sandy, who was a friend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Engleman’s, gave all the life insurance money to Engleman’s drag strip.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04/15/1967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his second wife, Ruth Jolley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09/05/1976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#3 – Shot Peter Halm (WM, 26) in Pacific, Missouri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11/03/1977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Arthur Gusewelle (WM, 61) and his wife, Vernita (WF, 55) in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farmhouse nears Edwardsville, IL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03/31/1979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Ron Gusewelle (WM, 33) in Illinois. Engleman had been hired by Ron’s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wife, Barbara.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01/14/1980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#7 – Car bomb killed 50 year-old Sophie Barrera, owner of a dental lab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he owed over $14,000. Engleman was accused by her son, Frederick Barrera,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her murder.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02/24/1980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murder of Peter Halm.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08/04/1980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starts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06/03/1981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Appeals court upholds murder convictions in the deaths of Peter Halm and Sophie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Barrera.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TV movie called “Beyond Suspicion” is released. It is loosely based on the killings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Engleman.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03/03/1999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</w:t>
            </w:r>
          </w:p>
        </w:tc>
        <w:tc>
          <w:tcPr>
            <w:tcW w:type="dxa" w:w="694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Died in prison of natural causes. </w:t>
            </w:r>
          </w:p>
        </w:tc>
      </w:tr>
      <w:tr>
        <w:trPr>
          <w:trHeight w:hRule="exact" w:val="376"/>
        </w:trPr>
        <w:tc>
          <w:tcPr>
            <w:tcW w:type="dxa" w:w="8856"/>
            <w:gridSpan w:val="5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convicted of 5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24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Missouri, Illinois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around St. Louis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Financial gain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26, 1927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Missouri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Three; one sister, Melody, and two brothers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Stockly built and attractive in spite of his round face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dental school from Washington University, St.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Top average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Appointment For Murder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Air Corps; Went to college on a GI bill.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Dentist in Missouri </w:t>
            </w:r>
          </w:p>
        </w:tc>
      </w:tr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three 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son, David, with third wife, Ruth.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convicted of 5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Familiars, many were his patients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14, 1980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Five men and two women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26, 27, 33, 50, 55, 61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Familiars; his patients, spouses of patients, etc.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Variety; car bombs, shooting, bludgeoned, etc.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Variety; dynamite, guns, sledgehammer, etc.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 caliber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 number of accomplices. Two were wives of men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killed, a brother of one of the wives.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Nick Miranda &amp; Carmen Miranda (brother &amp; sister), Robert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 and women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Hit-man, profit, gain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same city the killing took place.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Near St. Louis museum.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at contact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Pushed Eric Frey down a well.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24, 1980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1980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life terms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He avoided the death penalty by confessing to another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besides the one he was being tried for.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refused to use the insanity plea.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Missouri Penitentiary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Died of natural causes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3, 1999 </w:t>
            </w:r>
          </w:p>
        </w:tc>
      </w:tr>
      <w:tr>
        <w:trPr>
          <w:trHeight w:hRule="exact" w:val="4194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66" w:lineRule="exact" w:before="1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Blake, Susan C. (1991).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Appointment for murder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Pinnacle Books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http://ajas29.tripod.com/stats.html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http://www.crime22.net/serialkille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rs/E/Engleman_Handy.php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http://en.wikipedia.org/wiki/Glennon_Engleman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http://www.thehistorychannel.co.uk/text_only/tv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_listings/full_details/crime/programme_3052.php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