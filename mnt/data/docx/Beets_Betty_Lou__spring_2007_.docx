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3416"/>
        </w:trPr>
        <w:tc>
          <w:tcPr>
            <w:tcW w:type="dxa" w:w="450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388" w:after="0"/>
              <w:ind w:left="864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Betty Lou Beets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“Texas Black Widow” </w:t>
            </w:r>
          </w:p>
        </w:tc>
        <w:tc>
          <w:tcPr>
            <w:tcW w:type="dxa" w:w="435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21628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162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1872" w:right="187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Derek Beaber, Manuel Gomez, and Lauren Barber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03/12/1937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Roxboro, North Carolina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measles and lost her hearing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by father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Danville Virginia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brother Jimmy was born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1947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sister Jackie was born </w:t>
            </w:r>
          </w:p>
        </w:tc>
      </w:tr>
      <w:tr>
        <w:trPr>
          <w:trHeight w:hRule="exact" w:val="47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taking care of her little brother and sister because her mother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institutionalized (did not return to school)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mother had a psychotic break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07/18/1952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Married Robert Franklin Branson after finishing 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her first child Faye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 six month separation from her husband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suicide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Reconciled with her husband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second child Connie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Mesquite Texas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02/1959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third child Shirley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fourth child Phyllis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fifth child Robert Franklin Branson II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sixth child Bobby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Robert Franklin Branson (Started drinking)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07/28/1970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Billy York Lane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10/281970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restraining order against Billy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Billy Lane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06/1971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Billy broke Betty’s nose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01/17/1972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Billy Lane threatened to kill Betty </w:t>
            </w:r>
          </w:p>
        </w:tc>
      </w:tr>
      <w:tr>
        <w:trPr>
          <w:trHeight w:hRule="exact" w:val="22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01/18/1972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shot Billy Lane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72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was to be tried for attempted murder but Billy Lane signed affidavit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saying he threatened Betty’s life so charges were dropped to aggravated assault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Remarried Billy Lane after trial, marriage lasted for one month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11/1973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Ronnie Threlkold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02/16/1978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Ronnie C. Threlkold in Dallas County, Texas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tries to run Ronnie over with her car </w:t>
            </w:r>
          </w:p>
        </w:tc>
      </w:tr>
      <w:tr>
        <w:trPr>
          <w:trHeight w:hRule="exact" w:val="3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08/27/1979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began topless dancing </w:t>
            </w:r>
          </w:p>
        </w:tc>
      </w:tr>
      <w:tr>
        <w:trPr>
          <w:trHeight w:hRule="exact" w:val="47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public lewdness while working at topless bar (spent thirty days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jail)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Ronnie Threlkold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10/03/1979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Doyle Wayne Barker (separated 7 weeks later)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01/1980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was in a serious car accident and suffered major head injuries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07/22/1980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and Doyle divorce.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10/1981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kills Doyle Wayne Barker and buries him in the front yard </w:t>
            </w:r>
          </w:p>
        </w:tc>
      </w:tr>
      <w:tr>
        <w:trPr>
          <w:trHeight w:hRule="exact" w:val="242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08/19//1982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Jimmy Don Beets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08/06/1983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Jimmy Don Beets (WM, 46)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burns down Jimmy Don Beets’ lake house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2/1985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files for Jimmy Don Beets’ death certificate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06/08/1985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48    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is arrested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07/11/1985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 Jury indicts Betty for the murder of Jimmy Don Beets.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goes to trial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10/11/1985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is found guilty of murder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10/14/1985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death penalty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09/21/1988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Conviction was reinstated after appeals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Betty’s mother dies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Betty’s son Bobby died </w:t>
            </w:r>
          </w:p>
        </w:tc>
      </w:tr>
      <w:tr>
        <w:trPr>
          <w:trHeight w:hRule="exact" w:val="240"/>
        </w:trPr>
        <w:tc>
          <w:tcPr>
            <w:tcW w:type="dxa" w:w="15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2/24/2000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 </w:t>
            </w:r>
          </w:p>
        </w:tc>
        <w:tc>
          <w:tcPr>
            <w:tcW w:type="dxa" w:w="659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 is executed at 6:18 p.m. </w:t>
            </w:r>
          </w:p>
        </w:tc>
      </w:tr>
      <w:tr>
        <w:trPr>
          <w:trHeight w:hRule="exact" w:val="376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2, Confessed to 0, convicted of 1.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Texas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Henderson County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widow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03/27/1937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Roxboro North Carolina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 1 older brother, 1 younger brother and 1 younger sister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father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born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Together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was institutionalized </w:t>
            </w:r>
          </w:p>
        </w:tc>
      </w:tr>
      <w:tr>
        <w:trPr>
          <w:trHeight w:hRule="exact" w:val="468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when mom was sent to mental institution and she was left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care of family.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2"/>
        </w:trPr>
        <w:tc>
          <w:tcPr>
            <w:tcW w:type="dxa" w:w="37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Hearing loss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Speech defect?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 disability that contributes to speech disorder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during car accident </w:t>
            </w:r>
          </w:p>
        </w:tc>
      </w:tr>
      <w:tr>
        <w:trPr>
          <w:trHeight w:hRule="exact" w:val="472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raped  by her father at age 5 and abused by most of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68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raped by her father and claims to have been raped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husbands.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Farmer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years old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years old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Farmer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1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she was 12 years old,  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1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1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Low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1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Unable to locate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1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was arrested on the job for public lewdness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Waitress, cashier and topless dancer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Stayed at home, occasionally was a waitress </w:t>
            </w:r>
          </w:p>
        </w:tc>
      </w:tr>
      <w:tr>
        <w:trPr>
          <w:trHeight w:hRule="exact" w:val="3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and divorced five times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her children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the murders lived with her son Robby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Battered Women’s Syndrome, Post Traumatic Stress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Disorder </w:t>
            </w:r>
          </w:p>
        </w:tc>
      </w:tr>
      <w:tr>
        <w:trPr>
          <w:trHeight w:hRule="exact" w:val="42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Yes. Aggravated assault (shot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husband)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after she was convicted of the murders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2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10/1981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08/06/1983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40s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Shooting with a handgun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 gun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Colt revolver .38 </w:t>
            </w:r>
          </w:p>
        </w:tc>
      </w:tr>
      <w:tr>
        <w:trPr>
          <w:trHeight w:hRule="exact" w:val="47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in killings, but used son and daughter in disposal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bodies.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Shirley and Robby (her son and daughter)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and Male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Widow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Same home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 (met most husbands at bars).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Bedroom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(didn’t shoot more than three times)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38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the yard of her house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8th,1985 </w:t>
            </w:r>
          </w:p>
        </w:tc>
      </w:tr>
      <w:tr>
        <w:trPr>
          <w:trHeight w:hRule="exact" w:val="22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1985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 death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Texas, Huntsville/ Huntsville State Prison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when she was executed </w:t>
            </w:r>
          </w:p>
        </w:tc>
      </w:tr>
      <w:tr>
        <w:trPr>
          <w:trHeight w:hRule="exact" w:val="240"/>
        </w:trPr>
        <w:tc>
          <w:tcPr>
            <w:tcW w:type="dxa" w:w="37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1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 24, 2000 </w:t>
            </w:r>
          </w:p>
        </w:tc>
      </w:tr>
      <w:tr>
        <w:trPr>
          <w:trHeight w:hRule="exact" w:val="688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58" w:val="left"/>
              </w:tabs>
              <w:autoSpaceDE w:val="0"/>
              <w:widowControl/>
              <w:spacing w:line="490" w:lineRule="exact" w:before="0" w:after="0"/>
              <w:ind w:left="104" w:right="144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http://www.answers.com/topic/betty-lou-beets. Retrieved March 12, 2007.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http://www.ccadp.org/bettiebeets.htm. Retrieved March 19, 2007.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http://www.cromezzz.net/serialkillers/B/BEETS_betty_lou.php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http://www.clarkprosecutor.org/html/death/US/beets616.htm. Retrieved March 12, 2007. </w:t>
            </w:r>
          </w:p>
          <w:p>
            <w:pPr>
              <w:autoSpaceDN w:val="0"/>
              <w:tabs>
                <w:tab w:pos="764" w:val="left"/>
              </w:tabs>
              <w:autoSpaceDE w:val="0"/>
              <w:widowControl/>
              <w:spacing w:line="552" w:lineRule="exact" w:before="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Pence, Irene. (2001).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Buried Memories: The Chilling True Story of The Texas Black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Widow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New York, New York: Kensington Publishing Co.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http://www.txexecutions.org/reports/208.asp. Retrieved March 19, 2007.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http://www.wsws.org/articles/2000/feb2000/exec-f26.shtml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