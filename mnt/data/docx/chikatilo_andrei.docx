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5.99999999999994" w:type="dxa"/>
      </w:tblPr>
      <w:tblGrid>
        <w:gridCol w:w="2340"/>
        <w:gridCol w:w="2340"/>
        <w:gridCol w:w="2340"/>
        <w:gridCol w:w="2340"/>
      </w:tblGrid>
      <w:tr>
        <w:trPr>
          <w:trHeight w:hRule="exact" w:val="3154"/>
        </w:trPr>
        <w:tc>
          <w:tcPr>
            <w:tcW w:type="dxa" w:w="4166"/>
            <w:gridSpan w:val="3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4" w:lineRule="exact" w:before="936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FF0000"/>
                <w:sz w:val="44"/>
              </w:rPr>
              <w:t xml:space="preserve">Andrei Chikatilo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FF"/>
                <w:sz w:val="32"/>
              </w:rPr>
              <w:t xml:space="preserve">“Andrei the Great (middle </w:t>
            </w:r>
            <w:r>
              <w:rPr>
                <w:rFonts w:ascii="TimesNewRomanPS" w:hAnsi="TimesNewRomanPS" w:eastAsia="TimesNewRomanPS"/>
                <w:b w:val="0"/>
                <w:i/>
                <w:color w:val="0000FF"/>
                <w:sz w:val="32"/>
              </w:rPr>
              <w:t xml:space="preserve">school), Butcher of Rostov </w:t>
            </w:r>
            <w:r>
              <w:rPr>
                <w:rFonts w:ascii="TimesNewRomanPS" w:hAnsi="TimesNewRomanPS" w:eastAsia="TimesNewRomanPS"/>
                <w:b w:val="0"/>
                <w:i/>
                <w:color w:val="0000FF"/>
                <w:sz w:val="32"/>
              </w:rPr>
              <w:t xml:space="preserve">and The Red Ripper” </w:t>
            </w:r>
          </w:p>
        </w:tc>
        <w:tc>
          <w:tcPr>
            <w:tcW w:type="dxa" w:w="458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738630" cy="199643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8630" cy="199643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80"/>
        </w:trPr>
        <w:tc>
          <w:tcPr>
            <w:tcW w:type="dxa" w:w="8748"/>
            <w:gridSpan w:val="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88" w:after="0"/>
              <w:ind w:left="1872" w:right="187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7F00"/>
                <w:sz w:val="24"/>
              </w:rPr>
              <w:t xml:space="preserve">Information researched and summarized by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Christina Goss, Alyssa Gray, &amp; Joshua Villalvazo </w:t>
            </w:r>
          </w:p>
          <w:p>
            <w:pPr>
              <w:autoSpaceDN w:val="0"/>
              <w:autoSpaceDE w:val="0"/>
              <w:widowControl/>
              <w:spacing w:line="232" w:lineRule="exact" w:before="272" w:after="0"/>
              <w:ind w:left="3168" w:right="316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Department of Psychology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 University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Radford, VA  24142-6946 </w:t>
            </w:r>
          </w:p>
        </w:tc>
      </w:tr>
      <w:tr>
        <w:trPr>
          <w:trHeight w:hRule="exact" w:val="840"/>
        </w:trPr>
        <w:tc>
          <w:tcPr>
            <w:tcW w:type="dxa" w:w="112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3.200000000000273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25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Date </w:t>
            </w:r>
          </w:p>
        </w:tc>
        <w:tc>
          <w:tcPr>
            <w:tcW w:type="dxa" w:w="78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3.200000000000273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25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Age </w:t>
            </w:r>
          </w:p>
        </w:tc>
        <w:tc>
          <w:tcPr>
            <w:tcW w:type="dxa" w:w="6840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25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Life Event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1930’s </w:t>
            </w:r>
          </w:p>
        </w:tc>
        <w:tc>
          <w:tcPr>
            <w:tcW w:type="dxa" w:w="780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6840"/>
            <w:gridSpan w:val="2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Older Brother Stephan was abducted and cannibalized by town people.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10/16/1936 </w:t>
            </w:r>
          </w:p>
        </w:tc>
        <w:tc>
          <w:tcPr>
            <w:tcW w:type="dxa" w:w="780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6840"/>
            <w:gridSpan w:val="2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Born in Yablochnoye Ukraine with water on the brain.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1941 </w:t>
            </w:r>
          </w:p>
        </w:tc>
        <w:tc>
          <w:tcPr>
            <w:tcW w:type="dxa" w:w="780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 </w:t>
            </w:r>
          </w:p>
        </w:tc>
        <w:tc>
          <w:tcPr>
            <w:tcW w:type="dxa" w:w="6840"/>
            <w:gridSpan w:val="2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Mother told him about his brother.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1942-1943 </w:t>
            </w:r>
          </w:p>
        </w:tc>
        <w:tc>
          <w:tcPr>
            <w:tcW w:type="dxa" w:w="780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 </w:t>
            </w:r>
          </w:p>
        </w:tc>
        <w:tc>
          <w:tcPr>
            <w:tcW w:type="dxa" w:w="6840"/>
            <w:gridSpan w:val="2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Father left to fight in the war.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1947-1948 </w:t>
            </w:r>
          </w:p>
        </w:tc>
        <w:tc>
          <w:tcPr>
            <w:tcW w:type="dxa" w:w="780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11-12 </w:t>
            </w:r>
          </w:p>
        </w:tc>
        <w:tc>
          <w:tcPr>
            <w:tcW w:type="dxa" w:w="6840"/>
            <w:gridSpan w:val="2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Was at the height of the famine. He and his sister would eat grass and leaves.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1948 </w:t>
            </w:r>
          </w:p>
        </w:tc>
        <w:tc>
          <w:tcPr>
            <w:tcW w:type="dxa" w:w="780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 </w:t>
            </w:r>
          </w:p>
        </w:tc>
        <w:tc>
          <w:tcPr>
            <w:tcW w:type="dxa" w:w="6840"/>
            <w:gridSpan w:val="2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Ate bread for the first time. </w:t>
            </w:r>
          </w:p>
        </w:tc>
      </w:tr>
      <w:tr>
        <w:trPr>
          <w:trHeight w:hRule="exact" w:val="700"/>
        </w:trPr>
        <w:tc>
          <w:tcPr>
            <w:tcW w:type="dxa" w:w="1128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1949 </w:t>
            </w:r>
          </w:p>
        </w:tc>
        <w:tc>
          <w:tcPr>
            <w:tcW w:type="dxa" w:w="780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13 </w:t>
            </w:r>
          </w:p>
        </w:tc>
        <w:tc>
          <w:tcPr>
            <w:tcW w:type="dxa" w:w="6840"/>
            <w:gridSpan w:val="2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Would pray to have his father back from war; when his father came back later that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year, he was sick with tuberculosis and would spit up blood and would moan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lay on the bed </w:t>
            </w:r>
          </w:p>
        </w:tc>
      </w:tr>
      <w:tr>
        <w:trPr>
          <w:trHeight w:hRule="exact" w:val="470"/>
        </w:trPr>
        <w:tc>
          <w:tcPr>
            <w:tcW w:type="dxa" w:w="112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1950 </w:t>
            </w:r>
          </w:p>
        </w:tc>
        <w:tc>
          <w:tcPr>
            <w:tcW w:type="dxa" w:w="78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14 </w:t>
            </w:r>
          </w:p>
        </w:tc>
        <w:tc>
          <w:tcPr>
            <w:tcW w:type="dxa" w:w="6840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Tried to be better than all his classmates. Participated in literary and musical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events and became editor of the schools newspaper.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1951 </w:t>
            </w:r>
          </w:p>
        </w:tc>
        <w:tc>
          <w:tcPr>
            <w:tcW w:type="dxa" w:w="780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 </w:t>
            </w:r>
          </w:p>
        </w:tc>
        <w:tc>
          <w:tcPr>
            <w:tcW w:type="dxa" w:w="6840"/>
            <w:gridSpan w:val="2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Completed 7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th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grade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1952 </w:t>
            </w:r>
          </w:p>
        </w:tc>
        <w:tc>
          <w:tcPr>
            <w:tcW w:type="dxa" w:w="780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 </w:t>
            </w:r>
          </w:p>
        </w:tc>
        <w:tc>
          <w:tcPr>
            <w:tcW w:type="dxa" w:w="6840"/>
            <w:gridSpan w:val="2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Went to work at a brick factory in the summer time, had part of a wall fall on him </w:t>
            </w:r>
          </w:p>
        </w:tc>
      </w:tr>
      <w:tr>
        <w:trPr>
          <w:trHeight w:hRule="exact" w:val="930"/>
        </w:trPr>
        <w:tc>
          <w:tcPr>
            <w:tcW w:type="dxa" w:w="1128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1953 </w:t>
            </w:r>
          </w:p>
        </w:tc>
        <w:tc>
          <w:tcPr>
            <w:tcW w:type="dxa" w:w="780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 </w:t>
            </w:r>
          </w:p>
        </w:tc>
        <w:tc>
          <w:tcPr>
            <w:tcW w:type="dxa" w:w="6840"/>
            <w:gridSpan w:val="2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Cried when Stalin died, wanted to go to Moscow and believed that communism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would soon conquer the world;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That summer he worked on the farm and was using a horse-drawn rake for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harvesting and it fell on him </w:t>
            </w:r>
          </w:p>
        </w:tc>
      </w:tr>
      <w:tr>
        <w:trPr>
          <w:trHeight w:hRule="exact" w:val="700"/>
        </w:trPr>
        <w:tc>
          <w:tcPr>
            <w:tcW w:type="dxa" w:w="112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1954 </w:t>
            </w:r>
          </w:p>
        </w:tc>
        <w:tc>
          <w:tcPr>
            <w:tcW w:type="dxa" w:w="78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 </w:t>
            </w:r>
          </w:p>
        </w:tc>
        <w:tc>
          <w:tcPr>
            <w:tcW w:type="dxa" w:w="6840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Finished the 10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th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grade; he applied for Moscow University to study law, failed 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entry exam and wasn’t accepted into the University- he was convinced that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didn’t get in because of his fathers war record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1960 </w:t>
            </w:r>
          </w:p>
        </w:tc>
        <w:tc>
          <w:tcPr>
            <w:tcW w:type="dxa" w:w="78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 </w:t>
            </w:r>
          </w:p>
        </w:tc>
        <w:tc>
          <w:tcPr>
            <w:tcW w:type="dxa" w:w="6840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Worked at a telephone engineer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1963 </w:t>
            </w:r>
          </w:p>
        </w:tc>
        <w:tc>
          <w:tcPr>
            <w:tcW w:type="dxa" w:w="78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 </w:t>
            </w:r>
          </w:p>
        </w:tc>
        <w:tc>
          <w:tcPr>
            <w:tcW w:type="dxa" w:w="6840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Met and married his wife Fayina (3 years younger than him)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1965 </w:t>
            </w:r>
          </w:p>
        </w:tc>
        <w:tc>
          <w:tcPr>
            <w:tcW w:type="dxa" w:w="78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 </w:t>
            </w:r>
          </w:p>
        </w:tc>
        <w:tc>
          <w:tcPr>
            <w:tcW w:type="dxa" w:w="6840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Had his first child; Lyudmilla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1969 </w:t>
            </w:r>
          </w:p>
        </w:tc>
        <w:tc>
          <w:tcPr>
            <w:tcW w:type="dxa" w:w="78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33 </w:t>
            </w:r>
          </w:p>
        </w:tc>
        <w:tc>
          <w:tcPr>
            <w:tcW w:type="dxa" w:w="6840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Has his second and last child son Yuri </w:t>
            </w:r>
          </w:p>
        </w:tc>
      </w:tr>
      <w:tr>
        <w:trPr>
          <w:trHeight w:hRule="exact" w:val="470"/>
        </w:trPr>
        <w:tc>
          <w:tcPr>
            <w:tcW w:type="dxa" w:w="112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1971 </w:t>
            </w:r>
          </w:p>
        </w:tc>
        <w:tc>
          <w:tcPr>
            <w:tcW w:type="dxa" w:w="78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35 </w:t>
            </w:r>
          </w:p>
        </w:tc>
        <w:tc>
          <w:tcPr>
            <w:tcW w:type="dxa" w:w="6840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Enrolled in a Rostov Liberal Arts University, got a degree in literature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philology when he graduated he became a teacher </w:t>
            </w:r>
          </w:p>
        </w:tc>
      </w:tr>
      <w:tr>
        <w:trPr>
          <w:trHeight w:hRule="exact" w:val="680"/>
        </w:trPr>
        <w:tc>
          <w:tcPr>
            <w:tcW w:type="dxa" w:w="112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4/1973 </w:t>
            </w:r>
          </w:p>
        </w:tc>
        <w:tc>
          <w:tcPr>
            <w:tcW w:type="dxa" w:w="78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</w:t>
            </w:r>
          </w:p>
        </w:tc>
        <w:tc>
          <w:tcPr>
            <w:tcW w:type="dxa" w:w="6840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Tried to rape; didn’t get punished for it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Anna-one of his students, asked her to stay after school and then continued to beat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her with  ruler; all the while getting aroused, ejaculated in his pants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40" w:bottom="73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5.99999999999994" w:type="dxa"/>
      </w:tblPr>
      <w:tblGrid>
        <w:gridCol w:w="3120"/>
        <w:gridCol w:w="3120"/>
        <w:gridCol w:w="3120"/>
      </w:tblGrid>
      <w:tr>
        <w:trPr>
          <w:trHeight w:hRule="exact" w:val="240"/>
        </w:trPr>
        <w:tc>
          <w:tcPr>
            <w:tcW w:type="dxa" w:w="112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1/1974 </w:t>
            </w:r>
          </w:p>
        </w:tc>
        <w:tc>
          <w:tcPr>
            <w:tcW w:type="dxa" w:w="78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38 </w:t>
            </w:r>
          </w:p>
        </w:tc>
        <w:tc>
          <w:tcPr>
            <w:tcW w:type="dxa" w:w="68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Gets “let go” from  teaching job </w:t>
            </w:r>
          </w:p>
        </w:tc>
      </w:tr>
      <w:tr>
        <w:trPr>
          <w:trHeight w:hRule="exact" w:val="700"/>
        </w:trPr>
        <w:tc>
          <w:tcPr>
            <w:tcW w:type="dxa" w:w="112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4/1978 </w:t>
            </w:r>
          </w:p>
        </w:tc>
        <w:tc>
          <w:tcPr>
            <w:tcW w:type="dxa" w:w="78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41 </w:t>
            </w:r>
          </w:p>
        </w:tc>
        <w:tc>
          <w:tcPr>
            <w:tcW w:type="dxa" w:w="68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Chikatilo meets Tanya Petrosyan and they become lovers. Their relationship 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short due to Chikatilo’s impotence.  Both were married and neither spouse found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out. </w:t>
            </w:r>
          </w:p>
        </w:tc>
      </w:tr>
      <w:tr>
        <w:trPr>
          <w:trHeight w:hRule="exact" w:val="472"/>
        </w:trPr>
        <w:tc>
          <w:tcPr>
            <w:tcW w:type="dxa" w:w="112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9/1978 </w:t>
            </w:r>
          </w:p>
        </w:tc>
        <w:tc>
          <w:tcPr>
            <w:tcW w:type="dxa" w:w="78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41 </w:t>
            </w:r>
          </w:p>
        </w:tc>
        <w:tc>
          <w:tcPr>
            <w:tcW w:type="dxa" w:w="68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Got laid off again, found new job as a warden at a school, his wife wanted to keep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tabs on him and so she also got hired on staff to watch over him </w:t>
            </w:r>
          </w:p>
        </w:tc>
      </w:tr>
      <w:tr>
        <w:trPr>
          <w:trHeight w:hRule="exact" w:val="1158"/>
        </w:trPr>
        <w:tc>
          <w:tcPr>
            <w:tcW w:type="dxa" w:w="112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12/22/1978 </w:t>
            </w:r>
          </w:p>
        </w:tc>
        <w:tc>
          <w:tcPr>
            <w:tcW w:type="dxa" w:w="78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42 </w:t>
            </w:r>
          </w:p>
        </w:tc>
        <w:tc>
          <w:tcPr>
            <w:tcW w:type="dxa" w:w="68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Killed his first victim. Lena Zakotnova 9 year old girl; lured her into the second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house, raped and strangled her, he stabbed her 3 times in the stomach and then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threw her in a frozen stream. Later the police had him in custody as a suspect but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then another guy was tried and convicted for the crime. 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Molested 3 six year old girls </w:t>
            </w:r>
          </w:p>
        </w:tc>
      </w:tr>
      <w:tr>
        <w:trPr>
          <w:trHeight w:hRule="exact" w:val="470"/>
        </w:trPr>
        <w:tc>
          <w:tcPr>
            <w:tcW w:type="dxa" w:w="1128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9/3/1981 </w:t>
            </w:r>
          </w:p>
        </w:tc>
        <w:tc>
          <w:tcPr>
            <w:tcW w:type="dxa" w:w="780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45 </w:t>
            </w:r>
          </w:p>
        </w:tc>
        <w:tc>
          <w:tcPr>
            <w:tcW w:type="dxa" w:w="6840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Larisa Tkachenko- 17 years old; filled her mouth with dirt, strangled her and bit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off and ate her nipple </w:t>
            </w:r>
          </w:p>
        </w:tc>
      </w:tr>
      <w:tr>
        <w:trPr>
          <w:trHeight w:hRule="exact" w:val="700"/>
        </w:trPr>
        <w:tc>
          <w:tcPr>
            <w:tcW w:type="dxa" w:w="112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6/12/1982 </w:t>
            </w:r>
          </w:p>
        </w:tc>
        <w:tc>
          <w:tcPr>
            <w:tcW w:type="dxa" w:w="78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46 </w:t>
            </w:r>
          </w:p>
        </w:tc>
        <w:tc>
          <w:tcPr>
            <w:tcW w:type="dxa" w:w="68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Lyuba Biryuk- 13 years old, Lyuba Biryuk; stabbed her repeatedly and wounded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her eyes, killed her and then rapped the corpse and then threw her and stuff into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woods. </w:t>
            </w:r>
          </w:p>
        </w:tc>
      </w:tr>
      <w:tr>
        <w:trPr>
          <w:trHeight w:hRule="exact" w:val="472"/>
        </w:trPr>
        <w:tc>
          <w:tcPr>
            <w:tcW w:type="dxa" w:w="1128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7/25/1982 </w:t>
            </w:r>
          </w:p>
        </w:tc>
        <w:tc>
          <w:tcPr>
            <w:tcW w:type="dxa" w:w="780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46 </w:t>
            </w:r>
          </w:p>
        </w:tc>
        <w:tc>
          <w:tcPr>
            <w:tcW w:type="dxa" w:w="684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Lyuba Volobuyeva, 14, savagely killed during Chikatilo’s business trip to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southern region of Krasnodar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8/13/1982 </w:t>
            </w:r>
          </w:p>
        </w:tc>
        <w:tc>
          <w:tcPr>
            <w:tcW w:type="dxa" w:w="78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46 </w:t>
            </w:r>
          </w:p>
        </w:tc>
        <w:tc>
          <w:tcPr>
            <w:tcW w:type="dxa" w:w="68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Oleg Pozhidayev, 9, brutality murdered on another business trip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8/16/1982 </w:t>
            </w:r>
          </w:p>
        </w:tc>
        <w:tc>
          <w:tcPr>
            <w:tcW w:type="dxa" w:w="78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46 </w:t>
            </w:r>
          </w:p>
        </w:tc>
        <w:tc>
          <w:tcPr>
            <w:tcW w:type="dxa" w:w="68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Olya Kuprina, 16, brutality murdered back in the Rostov region </w:t>
            </w:r>
          </w:p>
        </w:tc>
      </w:tr>
      <w:tr>
        <w:trPr>
          <w:trHeight w:hRule="exact" w:val="468"/>
        </w:trPr>
        <w:tc>
          <w:tcPr>
            <w:tcW w:type="dxa" w:w="112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9/1982 </w:t>
            </w:r>
          </w:p>
        </w:tc>
        <w:tc>
          <w:tcPr>
            <w:tcW w:type="dxa" w:w="78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46 </w:t>
            </w:r>
          </w:p>
        </w:tc>
        <w:tc>
          <w:tcPr>
            <w:tcW w:type="dxa" w:w="68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Ira Karabelnikova and Sergei Kuzmin, within 9 days and a mile of each other,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found stabbed to death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12/11/1982 </w:t>
            </w:r>
          </w:p>
        </w:tc>
        <w:tc>
          <w:tcPr>
            <w:tcW w:type="dxa" w:w="78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47 </w:t>
            </w:r>
          </w:p>
        </w:tc>
        <w:tc>
          <w:tcPr>
            <w:tcW w:type="dxa" w:w="68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Olya Stalmachenok, 10, found brutality tortured and murdered </w:t>
            </w:r>
          </w:p>
        </w:tc>
      </w:tr>
      <w:tr>
        <w:trPr>
          <w:trHeight w:hRule="exact" w:val="470"/>
        </w:trPr>
        <w:tc>
          <w:tcPr>
            <w:tcW w:type="dxa" w:w="112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6/1983 </w:t>
            </w:r>
          </w:p>
        </w:tc>
        <w:tc>
          <w:tcPr>
            <w:tcW w:type="dxa" w:w="78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47 </w:t>
            </w:r>
          </w:p>
        </w:tc>
        <w:tc>
          <w:tcPr>
            <w:tcW w:type="dxa" w:w="68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Laura Sarkisyan, 15, murdered, but body was never found; Police learned of this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case through Chikatilo’s confessions </w:t>
            </w:r>
          </w:p>
        </w:tc>
      </w:tr>
      <w:tr>
        <w:trPr>
          <w:trHeight w:hRule="exact" w:val="1388"/>
        </w:trPr>
        <w:tc>
          <w:tcPr>
            <w:tcW w:type="dxa" w:w="1128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4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7/1983 </w:t>
            </w:r>
          </w:p>
        </w:tc>
        <w:tc>
          <w:tcPr>
            <w:tcW w:type="dxa" w:w="780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4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47 </w:t>
            </w:r>
          </w:p>
        </w:tc>
        <w:tc>
          <w:tcPr>
            <w:tcW w:type="dxa" w:w="684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Ira Dunenkova, 13, found stabbed to death in Aviators’ Park; This murder stands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out because he knew her and she had even been to his house. Her older sister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one whom Chikatilo had past sexual relations with and would sometimes bring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alone Ira. </w:t>
            </w:r>
          </w:p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Lyuda Kutsyuba, 24, a tramp, was killed near a small railway stop just outside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Shakhti. She wasn’t found till 9 months later. </w:t>
            </w:r>
          </w:p>
        </w:tc>
      </w:tr>
      <w:tr>
        <w:trPr>
          <w:trHeight w:hRule="exact" w:val="472"/>
        </w:trPr>
        <w:tc>
          <w:tcPr>
            <w:tcW w:type="dxa" w:w="112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8/1983 </w:t>
            </w:r>
          </w:p>
        </w:tc>
        <w:tc>
          <w:tcPr>
            <w:tcW w:type="dxa" w:w="78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47 </w:t>
            </w:r>
          </w:p>
        </w:tc>
        <w:tc>
          <w:tcPr>
            <w:tcW w:type="dxa" w:w="68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Igor Gudkov, 7, found slaughtered in Aviators’ Park and Valya Chuchulina, 22,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brutality stabbed in late summer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10/27/1983 </w:t>
            </w:r>
          </w:p>
        </w:tc>
        <w:tc>
          <w:tcPr>
            <w:tcW w:type="dxa" w:w="780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48 </w:t>
            </w:r>
          </w:p>
        </w:tc>
        <w:tc>
          <w:tcPr>
            <w:tcW w:type="dxa" w:w="684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Vera Shevkun, 19, prostitute killed on the edge of Shakhti </w:t>
            </w:r>
          </w:p>
        </w:tc>
      </w:tr>
      <w:tr>
        <w:trPr>
          <w:trHeight w:hRule="exact" w:val="470"/>
        </w:trPr>
        <w:tc>
          <w:tcPr>
            <w:tcW w:type="dxa" w:w="1128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12/27/1983 </w:t>
            </w:r>
          </w:p>
        </w:tc>
        <w:tc>
          <w:tcPr>
            <w:tcW w:type="dxa" w:w="780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48 </w:t>
            </w:r>
          </w:p>
        </w:tc>
        <w:tc>
          <w:tcPr>
            <w:tcW w:type="dxa" w:w="684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Sergei Markov, 14, school boy murdered on a piece of wasteland about a mile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north of the nearby town of Novorherkassk. </w:t>
            </w:r>
          </w:p>
        </w:tc>
      </w:tr>
      <w:tr>
        <w:trPr>
          <w:trHeight w:hRule="exact" w:val="700"/>
        </w:trPr>
        <w:tc>
          <w:tcPr>
            <w:tcW w:type="dxa" w:w="112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1/10/1984 </w:t>
            </w:r>
          </w:p>
        </w:tc>
        <w:tc>
          <w:tcPr>
            <w:tcW w:type="dxa" w:w="78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48 </w:t>
            </w:r>
          </w:p>
        </w:tc>
        <w:tc>
          <w:tcPr>
            <w:tcW w:type="dxa" w:w="68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Natalya Shalapinina, 17, tramp and an alcoholic, murdered in Aviators’ Park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 terrible condition. Her body was covered in stab wounds and nose and upper lip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had been cut off – as had one of the fingers of her left hand. </w:t>
            </w:r>
          </w:p>
        </w:tc>
      </w:tr>
      <w:tr>
        <w:trPr>
          <w:trHeight w:hRule="exact" w:val="1160"/>
        </w:trPr>
        <w:tc>
          <w:tcPr>
            <w:tcW w:type="dxa" w:w="1128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2/22/1984 </w:t>
            </w:r>
          </w:p>
        </w:tc>
        <w:tc>
          <w:tcPr>
            <w:tcW w:type="dxa" w:w="780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48 </w:t>
            </w:r>
          </w:p>
        </w:tc>
        <w:tc>
          <w:tcPr>
            <w:tcW w:type="dxa" w:w="684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Formal charges were made against Chikatilo for theft of state property. It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suggested in no uncertain terms to him that it would be a good idea if he found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himself a new job. </w:t>
            </w:r>
          </w:p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Marta Ryabyenko, 44, was found brutality murdered; She was a tramp seeking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oblivion in sex and alcohol. </w:t>
            </w:r>
          </w:p>
        </w:tc>
      </w:tr>
      <w:tr>
        <w:trPr>
          <w:trHeight w:hRule="exact" w:val="932"/>
        </w:trPr>
        <w:tc>
          <w:tcPr>
            <w:tcW w:type="dxa" w:w="112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2/27/1984 </w:t>
            </w:r>
          </w:p>
        </w:tc>
        <w:tc>
          <w:tcPr>
            <w:tcW w:type="dxa" w:w="78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48 </w:t>
            </w:r>
          </w:p>
        </w:tc>
        <w:tc>
          <w:tcPr>
            <w:tcW w:type="dxa" w:w="68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Police arrest a man not far from the scene of the crime who is slightly mentally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slow. He was charged with the two killings and he confessed, but late withdrew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his claim insisting that it has been obtained under duress. But it was too late.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was already in jail. Later on he killed by firing squad.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3/27/1984 </w:t>
            </w:r>
          </w:p>
        </w:tc>
        <w:tc>
          <w:tcPr>
            <w:tcW w:type="dxa" w:w="78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48 </w:t>
            </w:r>
          </w:p>
        </w:tc>
        <w:tc>
          <w:tcPr>
            <w:tcW w:type="dxa" w:w="68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Ptashniko, 10, He was found stabbed to death with over 54 stab wounds. </w:t>
            </w:r>
          </w:p>
        </w:tc>
      </w:tr>
      <w:tr>
        <w:trPr>
          <w:trHeight w:hRule="exact" w:val="1368"/>
        </w:trPr>
        <w:tc>
          <w:tcPr>
            <w:tcW w:type="dxa" w:w="112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5/1984 </w:t>
            </w:r>
          </w:p>
        </w:tc>
        <w:tc>
          <w:tcPr>
            <w:tcW w:type="dxa" w:w="78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48 </w:t>
            </w:r>
          </w:p>
        </w:tc>
        <w:tc>
          <w:tcPr>
            <w:tcW w:type="dxa" w:w="68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Tanya Petrosyan and Chikatilo randomly see each other by chance and go on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picnic together with Tanya’s daughter, Sveta. Tanya mocks Chikatilo when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cannot get an erection and stabbed Tanya hard in the side of the head and then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began hitting her with a hammer. Chikatilo then runs after Tanya’s young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daughter and stabs her in the head as well and then hammered her to death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then severed her head off.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6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5.99999999999994" w:type="dxa"/>
      </w:tblPr>
      <w:tblGrid>
        <w:gridCol w:w="3120"/>
        <w:gridCol w:w="3120"/>
        <w:gridCol w:w="3120"/>
      </w:tblGrid>
      <w:tr>
        <w:trPr>
          <w:trHeight w:hRule="exact" w:val="932"/>
        </w:trPr>
        <w:tc>
          <w:tcPr>
            <w:tcW w:type="dxa" w:w="112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5-6/1984 </w:t>
            </w:r>
          </w:p>
        </w:tc>
        <w:tc>
          <w:tcPr>
            <w:tcW w:type="dxa" w:w="78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48 </w:t>
            </w:r>
          </w:p>
        </w:tc>
        <w:tc>
          <w:tcPr>
            <w:tcW w:type="dxa" w:w="68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Yelena Bakulina, 22, Anna Lemesheva, 19, and Dima Illarionov, 13, all found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murdered that spring. </w:t>
            </w:r>
          </w:p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Fayina; Chikatilo’s wife, makes him seek psychiatric help for what she believed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was his lack of sexual drive. </w:t>
            </w:r>
          </w:p>
        </w:tc>
      </w:tr>
      <w:tr>
        <w:trPr>
          <w:trHeight w:hRule="exact" w:val="468"/>
        </w:trPr>
        <w:tc>
          <w:tcPr>
            <w:tcW w:type="dxa" w:w="112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7/19/1984 </w:t>
            </w:r>
          </w:p>
        </w:tc>
        <w:tc>
          <w:tcPr>
            <w:tcW w:type="dxa" w:w="78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48 </w:t>
            </w:r>
          </w:p>
        </w:tc>
        <w:tc>
          <w:tcPr>
            <w:tcW w:type="dxa" w:w="68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Anna Lemesheva, 19, a prostitute, he stabbed her and cut out her uterus and threw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it into the nearby bushes. </w:t>
            </w:r>
          </w:p>
        </w:tc>
      </w:tr>
      <w:tr>
        <w:trPr>
          <w:trHeight w:hRule="exact" w:val="2772"/>
        </w:trPr>
        <w:tc>
          <w:tcPr>
            <w:tcW w:type="dxa" w:w="112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8/1984 </w:t>
            </w:r>
          </w:p>
        </w:tc>
        <w:tc>
          <w:tcPr>
            <w:tcW w:type="dxa" w:w="78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48 </w:t>
            </w:r>
          </w:p>
        </w:tc>
        <w:tc>
          <w:tcPr>
            <w:tcW w:type="dxa" w:w="68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t>August 1, 1984: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Chikatilo becomes head of a department at a plant making heavy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t>industrial machi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nery. </w:t>
            </w:r>
          </w:p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t>August 2, 1984: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Natasha Golosovskaya, 16, Chikatilo murdered her by throwing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t xml:space="preserve">himself on her,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ripping off her clothes, and cutting her with a knife. </w:t>
            </w:r>
          </w:p>
          <w:p>
            <w:pPr>
              <w:autoSpaceDN w:val="0"/>
              <w:autoSpaceDE w:val="0"/>
              <w:widowControl/>
              <w:spacing w:line="230" w:lineRule="exact" w:before="40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t>August 5, 1984: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Lyuda Alekseyeva, 17, murdered in a particularly grisly way.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t>planted the knif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 at points in her body where it would not kill her so he could see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her suffer, but eventually died. He covered her body and left. </w:t>
            </w:r>
          </w:p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t>August 8-15, 1984: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Two women are murdered. The first was never identified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t>her head was never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found. The second, Akmaral Seidalieva, 12, had run away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from home and was stabbed to death. </w:t>
            </w:r>
          </w:p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t>August 18, 1984: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Sasha Chepel, 11, found so badly mutilated that his father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t xml:space="preserve">passed out when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saw his son. Sasha’s eyes had been gouged out. </w:t>
            </w:r>
          </w:p>
        </w:tc>
      </w:tr>
      <w:tr>
        <w:trPr>
          <w:trHeight w:hRule="exact" w:val="928"/>
        </w:trPr>
        <w:tc>
          <w:tcPr>
            <w:tcW w:type="dxa" w:w="112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9/1984 </w:t>
            </w:r>
          </w:p>
        </w:tc>
        <w:tc>
          <w:tcPr>
            <w:tcW w:type="dxa" w:w="78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48 </w:t>
            </w:r>
          </w:p>
        </w:tc>
        <w:tc>
          <w:tcPr>
            <w:tcW w:type="dxa" w:w="68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t>September 6, 1984: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Irina Luchinskaya, 24, Chikatilo punched her hard and drew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t>his knife from the b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ag and stabbed her to death. </w:t>
            </w:r>
          </w:p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t>September 8, 1984: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Sveta Tsana, 22, was found murdered in Aviators’ Park by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t>being brutally stabb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ed. </w:t>
            </w:r>
          </w:p>
        </w:tc>
      </w:tr>
      <w:tr>
        <w:trPr>
          <w:trHeight w:hRule="exact" w:val="700"/>
        </w:trPr>
        <w:tc>
          <w:tcPr>
            <w:tcW w:type="dxa" w:w="112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10/8/1984 </w:t>
            </w:r>
          </w:p>
        </w:tc>
        <w:tc>
          <w:tcPr>
            <w:tcW w:type="dxa" w:w="78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48 </w:t>
            </w:r>
          </w:p>
        </w:tc>
        <w:tc>
          <w:tcPr>
            <w:tcW w:type="dxa" w:w="68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714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Yuri Velikanov, the head of the criminal department of the Russian Public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Prosecutor’s Office, signed the necessary order to link all of  the cases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dropped murder charges against the existing suspects. </w:t>
            </w:r>
          </w:p>
        </w:tc>
      </w:tr>
      <w:tr>
        <w:trPr>
          <w:trHeight w:hRule="exact" w:val="932"/>
        </w:trPr>
        <w:tc>
          <w:tcPr>
            <w:tcW w:type="dxa" w:w="112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12/12/1984 </w:t>
            </w:r>
          </w:p>
        </w:tc>
        <w:tc>
          <w:tcPr>
            <w:tcW w:type="dxa" w:w="78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48 </w:t>
            </w:r>
          </w:p>
        </w:tc>
        <w:tc>
          <w:tcPr>
            <w:tcW w:type="dxa" w:w="68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Chikalito appeared in the People’s Court of the Leninsk Region of the city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Shakhti charged with theft. He was found guilty and given a sentence of one year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 corrective labor. Little did they know that at this time he had already killed 31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people. </w:t>
            </w:r>
          </w:p>
        </w:tc>
      </w:tr>
      <w:tr>
        <w:trPr>
          <w:trHeight w:hRule="exact" w:val="466"/>
        </w:trPr>
        <w:tc>
          <w:tcPr>
            <w:tcW w:type="dxa" w:w="112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Early 1985 </w:t>
            </w:r>
          </w:p>
        </w:tc>
        <w:tc>
          <w:tcPr>
            <w:tcW w:type="dxa" w:w="78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49 </w:t>
            </w:r>
          </w:p>
        </w:tc>
        <w:tc>
          <w:tcPr>
            <w:tcW w:type="dxa" w:w="68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Natalia Pokhlistova, 18, a mentally subnormal girl who was homeless. Chikalito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stabbed her 38 times before strangling her to death. </w:t>
            </w:r>
          </w:p>
        </w:tc>
      </w:tr>
      <w:tr>
        <w:trPr>
          <w:trHeight w:hRule="exact" w:val="702"/>
        </w:trPr>
        <w:tc>
          <w:tcPr>
            <w:tcW w:type="dxa" w:w="112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8/27/1985 </w:t>
            </w:r>
          </w:p>
        </w:tc>
        <w:tc>
          <w:tcPr>
            <w:tcW w:type="dxa" w:w="78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49 </w:t>
            </w:r>
          </w:p>
        </w:tc>
        <w:tc>
          <w:tcPr>
            <w:tcW w:type="dxa" w:w="68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Irina Gulyayeva, 18, a mentally subnormal girl who had no friends and no place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stay. Chikatilo killed her and left her naked body about 500 yards from the bus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stop he found her at. </w:t>
            </w:r>
          </w:p>
        </w:tc>
      </w:tr>
      <w:tr>
        <w:trPr>
          <w:trHeight w:hRule="exact" w:val="700"/>
        </w:trPr>
        <w:tc>
          <w:tcPr>
            <w:tcW w:type="dxa" w:w="112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Early 1987 </w:t>
            </w:r>
          </w:p>
        </w:tc>
        <w:tc>
          <w:tcPr>
            <w:tcW w:type="dxa" w:w="78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51 </w:t>
            </w:r>
          </w:p>
        </w:tc>
        <w:tc>
          <w:tcPr>
            <w:tcW w:type="dxa" w:w="68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Irina Gulyayeva, 18, a mentally subnormal girl who had no friends and no place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stay. Chikatilo killed her and left her naked body about 500 yards from the bus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stop he found her at. </w:t>
            </w:r>
          </w:p>
        </w:tc>
      </w:tr>
      <w:tr>
        <w:trPr>
          <w:trHeight w:hRule="exact" w:val="698"/>
        </w:trPr>
        <w:tc>
          <w:tcPr>
            <w:tcW w:type="dxa" w:w="1128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7/29/1987 </w:t>
            </w:r>
          </w:p>
        </w:tc>
        <w:tc>
          <w:tcPr>
            <w:tcW w:type="dxa" w:w="780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51 </w:t>
            </w:r>
          </w:p>
        </w:tc>
        <w:tc>
          <w:tcPr>
            <w:tcW w:type="dxa" w:w="684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Ivan Bilovetski, 12, a smart outgoing little boy with a bright future. He was found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mutilated and his stomach was ripped open and mud was stuffed in his mouth so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that he would not cry out. </w:t>
            </w:r>
          </w:p>
        </w:tc>
      </w:tr>
      <w:tr>
        <w:trPr>
          <w:trHeight w:hRule="exact" w:val="472"/>
        </w:trPr>
        <w:tc>
          <w:tcPr>
            <w:tcW w:type="dxa" w:w="112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4/6/1988 </w:t>
            </w:r>
          </w:p>
        </w:tc>
        <w:tc>
          <w:tcPr>
            <w:tcW w:type="dxa" w:w="78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52 </w:t>
            </w:r>
          </w:p>
        </w:tc>
        <w:tc>
          <w:tcPr>
            <w:tcW w:type="dxa" w:w="68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Police found the body of an unknown woman who appeared to have been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slaughtered two to five days earlier.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5/14/1988 </w:t>
            </w:r>
          </w:p>
        </w:tc>
        <w:tc>
          <w:tcPr>
            <w:tcW w:type="dxa" w:w="780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52 </w:t>
            </w:r>
          </w:p>
        </w:tc>
        <w:tc>
          <w:tcPr>
            <w:tcW w:type="dxa" w:w="684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Voronko, 9, found cut up and stabbed to death.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7/14/1988 </w:t>
            </w:r>
          </w:p>
        </w:tc>
        <w:tc>
          <w:tcPr>
            <w:tcW w:type="dxa" w:w="780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52 </w:t>
            </w:r>
          </w:p>
        </w:tc>
        <w:tc>
          <w:tcPr>
            <w:tcW w:type="dxa" w:w="684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Zhenya Muratov, 15, found brutality stabbed and left under a pile of leaves. </w:t>
            </w:r>
          </w:p>
        </w:tc>
      </w:tr>
      <w:tr>
        <w:trPr>
          <w:trHeight w:hRule="exact" w:val="1388"/>
        </w:trPr>
        <w:tc>
          <w:tcPr>
            <w:tcW w:type="dxa" w:w="1128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4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1/11/1989 </w:t>
            </w:r>
          </w:p>
        </w:tc>
        <w:tc>
          <w:tcPr>
            <w:tcW w:type="dxa" w:w="780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4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53 </w:t>
            </w:r>
          </w:p>
        </w:tc>
        <w:tc>
          <w:tcPr>
            <w:tcW w:type="dxa" w:w="684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Tatyana Ryzhova, Chikalito took her to his daughter’s house that she no longer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lived in and pushed her down on the floor and tried to have sex with her. She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began mocking him for not being able to get an erection, so he pulled out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folding knife and stabbed her in the mouth. After her had died, he cut off her head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legs and cut her into pieces and carried her on a sled to some near by woods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left her. </w:t>
            </w:r>
          </w:p>
        </w:tc>
      </w:tr>
      <w:tr>
        <w:trPr>
          <w:trHeight w:hRule="exact" w:val="472"/>
        </w:trPr>
        <w:tc>
          <w:tcPr>
            <w:tcW w:type="dxa" w:w="112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5/11/1989 </w:t>
            </w:r>
          </w:p>
        </w:tc>
        <w:tc>
          <w:tcPr>
            <w:tcW w:type="dxa" w:w="78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53 </w:t>
            </w:r>
          </w:p>
        </w:tc>
        <w:tc>
          <w:tcPr>
            <w:tcW w:type="dxa" w:w="68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2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Sasha Dyakonov, was murdered the day after his 8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th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birthday. He was stabbed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death and was left in the bushes – 20 yards from the road. </w:t>
            </w:r>
          </w:p>
        </w:tc>
      </w:tr>
      <w:tr>
        <w:trPr>
          <w:trHeight w:hRule="exact" w:val="468"/>
        </w:trPr>
        <w:tc>
          <w:tcPr>
            <w:tcW w:type="dxa" w:w="1128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Summer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1989 </w:t>
            </w:r>
          </w:p>
        </w:tc>
        <w:tc>
          <w:tcPr>
            <w:tcW w:type="dxa" w:w="780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53 </w:t>
            </w:r>
          </w:p>
        </w:tc>
        <w:tc>
          <w:tcPr>
            <w:tcW w:type="dxa" w:w="684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Chikatilo killed four more times that summer, three of which were little boys. </w:t>
            </w:r>
          </w:p>
        </w:tc>
      </w:tr>
      <w:tr>
        <w:trPr>
          <w:trHeight w:hRule="exact" w:val="222"/>
        </w:trPr>
        <w:tc>
          <w:tcPr>
            <w:tcW w:type="dxa" w:w="112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1989 </w:t>
            </w:r>
          </w:p>
        </w:tc>
        <w:tc>
          <w:tcPr>
            <w:tcW w:type="dxa" w:w="78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53 </w:t>
            </w:r>
          </w:p>
        </w:tc>
        <w:tc>
          <w:tcPr>
            <w:tcW w:type="dxa" w:w="68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Lyosha Moiseyev, 10, was murdered by Chikatilo and not found for 66 days.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5.99999999999994" w:type="dxa"/>
      </w:tblPr>
      <w:tblGrid>
        <w:gridCol w:w="2340"/>
        <w:gridCol w:w="2340"/>
        <w:gridCol w:w="2340"/>
        <w:gridCol w:w="2340"/>
      </w:tblGrid>
      <w:tr>
        <w:trPr>
          <w:trHeight w:hRule="exact" w:val="932"/>
        </w:trPr>
        <w:tc>
          <w:tcPr>
            <w:tcW w:type="dxa" w:w="112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8/1989 </w:t>
            </w:r>
          </w:p>
        </w:tc>
        <w:tc>
          <w:tcPr>
            <w:tcW w:type="dxa" w:w="78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53 </w:t>
            </w:r>
          </w:p>
        </w:tc>
        <w:tc>
          <w:tcPr>
            <w:tcW w:type="dxa" w:w="6840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Yelena Varga, 19, found murdered in some abandon woods. </w:t>
            </w:r>
          </w:p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August 29, 1989: Alyosha Khobotov, 10, Chikatilo hit him over the head, but off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his tongue and cut off his sexual organs. He then threw his body in a put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covered it with dirt.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1/14/1990 </w:t>
            </w:r>
          </w:p>
        </w:tc>
        <w:tc>
          <w:tcPr>
            <w:tcW w:type="dxa" w:w="78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54 </w:t>
            </w:r>
          </w:p>
        </w:tc>
        <w:tc>
          <w:tcPr>
            <w:tcW w:type="dxa" w:w="6840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Kravchenko, 11, found stabbed to death and his genitals were cut off. </w:t>
            </w:r>
          </w:p>
        </w:tc>
      </w:tr>
      <w:tr>
        <w:trPr>
          <w:trHeight w:hRule="exact" w:val="928"/>
        </w:trPr>
        <w:tc>
          <w:tcPr>
            <w:tcW w:type="dxa" w:w="112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3/7/1990 </w:t>
            </w:r>
          </w:p>
        </w:tc>
        <w:tc>
          <w:tcPr>
            <w:tcW w:type="dxa" w:w="78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54 </w:t>
            </w:r>
          </w:p>
        </w:tc>
        <w:tc>
          <w:tcPr>
            <w:tcW w:type="dxa" w:w="6840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Yaroslav Makarov, 10, Chikatilo jumped on the boy and began to assault him by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 attempt to have oral sex with the boy. In ended in an orgy of hacking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stabbing and Chikatilo cut off the tip of the boys tongue and genitals. Both were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tossed into the gardens. </w:t>
            </w:r>
          </w:p>
        </w:tc>
      </w:tr>
      <w:tr>
        <w:trPr>
          <w:trHeight w:hRule="exact" w:val="700"/>
        </w:trPr>
        <w:tc>
          <w:tcPr>
            <w:tcW w:type="dxa" w:w="112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4/4/1990 </w:t>
            </w:r>
          </w:p>
        </w:tc>
        <w:tc>
          <w:tcPr>
            <w:tcW w:type="dxa" w:w="78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54 </w:t>
            </w:r>
          </w:p>
        </w:tc>
        <w:tc>
          <w:tcPr>
            <w:tcW w:type="dxa" w:w="6840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Lyubov Zuyeva, a mentally retarded woman whom Chikatilo had met on the train.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murdered her in the woods and she was not found until her body was almost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completely decomposed.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7/1990 </w:t>
            </w:r>
          </w:p>
        </w:tc>
        <w:tc>
          <w:tcPr>
            <w:tcW w:type="dxa" w:w="78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54 </w:t>
            </w:r>
          </w:p>
        </w:tc>
        <w:tc>
          <w:tcPr>
            <w:tcW w:type="dxa" w:w="6840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Vitya Petrov, 13, Chikatilo killed the boy once he got him to a deserted spot. </w:t>
            </w:r>
          </w:p>
        </w:tc>
      </w:tr>
      <w:tr>
        <w:trPr>
          <w:trHeight w:hRule="exact" w:val="472"/>
        </w:trPr>
        <w:tc>
          <w:tcPr>
            <w:tcW w:type="dxa" w:w="112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8/14/1990 </w:t>
            </w:r>
          </w:p>
        </w:tc>
        <w:tc>
          <w:tcPr>
            <w:tcW w:type="dxa" w:w="78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54 </w:t>
            </w:r>
          </w:p>
        </w:tc>
        <w:tc>
          <w:tcPr>
            <w:tcW w:type="dxa" w:w="6840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Ivan Fomin, 11, was found slaughtered on a river beach – he had forty five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different knife wounds. </w:t>
            </w:r>
          </w:p>
        </w:tc>
      </w:tr>
      <w:tr>
        <w:trPr>
          <w:trHeight w:hRule="exact" w:val="1158"/>
        </w:trPr>
        <w:tc>
          <w:tcPr>
            <w:tcW w:type="dxa" w:w="112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10/17/1990 </w:t>
            </w:r>
          </w:p>
        </w:tc>
        <w:tc>
          <w:tcPr>
            <w:tcW w:type="dxa" w:w="78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55 </w:t>
            </w:r>
          </w:p>
        </w:tc>
        <w:tc>
          <w:tcPr>
            <w:tcW w:type="dxa" w:w="6840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Vadim Gromov, 16, mentally handicapped from birth, he was persuaded to follow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Chikatilo into the woods and then Chikatilo pinned him and began to sexually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molest him. He tied the boys hands and bit off the tip of the boys tongue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began to strike him in the head and stomach with his knife. After he had died,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Chikatilo cut off his genitals and tossed them away into the undergrowth. </w:t>
            </w:r>
          </w:p>
        </w:tc>
      </w:tr>
      <w:tr>
        <w:trPr>
          <w:trHeight w:hRule="exact" w:val="702"/>
        </w:trPr>
        <w:tc>
          <w:tcPr>
            <w:tcW w:type="dxa" w:w="1128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11/03/1990 </w:t>
            </w:r>
          </w:p>
        </w:tc>
        <w:tc>
          <w:tcPr>
            <w:tcW w:type="dxa" w:w="780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55 </w:t>
            </w:r>
          </w:p>
        </w:tc>
        <w:tc>
          <w:tcPr>
            <w:tcW w:type="dxa" w:w="6840"/>
            <w:gridSpan w:val="2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Vitya Tishchenko, 16, was persuaded to leave a train station with Chikatilo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then found stabbed to death only a short distance from the station, this is the one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time that he wasn’t being patrolled/watched. </w:t>
            </w:r>
          </w:p>
        </w:tc>
      </w:tr>
      <w:tr>
        <w:trPr>
          <w:trHeight w:hRule="exact" w:val="928"/>
        </w:trPr>
        <w:tc>
          <w:tcPr>
            <w:tcW w:type="dxa" w:w="112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11/13/1990 </w:t>
            </w:r>
          </w:p>
        </w:tc>
        <w:tc>
          <w:tcPr>
            <w:tcW w:type="dxa" w:w="78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55 </w:t>
            </w:r>
          </w:p>
        </w:tc>
        <w:tc>
          <w:tcPr>
            <w:tcW w:type="dxa" w:w="6840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Svetlana Korostik, 22, Officers found the naked remains of a young blond woman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half buried under a pile of leaves. She was horribly mutilated and had multiple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knife wounds to the vital organs, including stabbing of the stomach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amputation of the genitals and tongue.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11/29/1990 </w:t>
            </w:r>
          </w:p>
        </w:tc>
        <w:tc>
          <w:tcPr>
            <w:tcW w:type="dxa" w:w="78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55 </w:t>
            </w:r>
          </w:p>
        </w:tc>
        <w:tc>
          <w:tcPr>
            <w:tcW w:type="dxa" w:w="6840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Chikatilo admitted for the first time to authorities that he had killed.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1/18/1991 </w:t>
            </w:r>
          </w:p>
        </w:tc>
        <w:tc>
          <w:tcPr>
            <w:tcW w:type="dxa" w:w="78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55 </w:t>
            </w:r>
          </w:p>
        </w:tc>
        <w:tc>
          <w:tcPr>
            <w:tcW w:type="dxa" w:w="6840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Chikatilo described the various methods he had used to pick up his victims. </w:t>
            </w:r>
          </w:p>
        </w:tc>
      </w:tr>
      <w:tr>
        <w:trPr>
          <w:trHeight w:hRule="exact" w:val="470"/>
        </w:trPr>
        <w:tc>
          <w:tcPr>
            <w:tcW w:type="dxa" w:w="1128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Summer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1991 </w:t>
            </w:r>
          </w:p>
        </w:tc>
        <w:tc>
          <w:tcPr>
            <w:tcW w:type="dxa" w:w="78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55 </w:t>
            </w:r>
          </w:p>
        </w:tc>
        <w:tc>
          <w:tcPr>
            <w:tcW w:type="dxa" w:w="6840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Investigators had almost completed their case against Chikatilo. They believed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that they had a clear and conclusive case of 53 killings. </w:t>
            </w:r>
          </w:p>
        </w:tc>
      </w:tr>
      <w:tr>
        <w:trPr>
          <w:trHeight w:hRule="exact" w:val="930"/>
        </w:trPr>
        <w:tc>
          <w:tcPr>
            <w:tcW w:type="dxa" w:w="1128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8/1991 </w:t>
            </w:r>
          </w:p>
        </w:tc>
        <w:tc>
          <w:tcPr>
            <w:tcW w:type="dxa" w:w="780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55 </w:t>
            </w:r>
          </w:p>
        </w:tc>
        <w:tc>
          <w:tcPr>
            <w:tcW w:type="dxa" w:w="6840"/>
            <w:gridSpan w:val="2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Chikatilo was taken to experts at Moscow’s Serbsky psychiatric institute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undergo a detailed analysis of whether of not he was insane. The doctors’ final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conclusion was clear and unequivocal. If sanity is the ability to be in control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one’s own actions, then Chikatilo was undoubtedly sane.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4/14/1992 </w:t>
            </w:r>
          </w:p>
        </w:tc>
        <w:tc>
          <w:tcPr>
            <w:tcW w:type="dxa" w:w="780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56 </w:t>
            </w:r>
          </w:p>
        </w:tc>
        <w:tc>
          <w:tcPr>
            <w:tcW w:type="dxa" w:w="6840"/>
            <w:gridSpan w:val="2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Chikatilo’s trial began.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10/15/1992 </w:t>
            </w:r>
          </w:p>
        </w:tc>
        <w:tc>
          <w:tcPr>
            <w:tcW w:type="dxa" w:w="780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56 </w:t>
            </w:r>
          </w:p>
        </w:tc>
        <w:tc>
          <w:tcPr>
            <w:tcW w:type="dxa" w:w="6840"/>
            <w:gridSpan w:val="2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Chikatilo was found guilty of 52 counts of murder (the day before his birthday). </w:t>
            </w:r>
          </w:p>
        </w:tc>
      </w:tr>
      <w:tr>
        <w:trPr>
          <w:trHeight w:hRule="exact" w:val="240"/>
        </w:trPr>
        <w:tc>
          <w:tcPr>
            <w:tcW w:type="dxa" w:w="1128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2/14/1994 </w:t>
            </w:r>
          </w:p>
        </w:tc>
        <w:tc>
          <w:tcPr>
            <w:tcW w:type="dxa" w:w="780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58 </w:t>
            </w:r>
          </w:p>
        </w:tc>
        <w:tc>
          <w:tcPr>
            <w:tcW w:type="dxa" w:w="6840"/>
            <w:gridSpan w:val="2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Chikatilo dies by firing squad; gunshot to the back of the head. </w:t>
            </w:r>
          </w:p>
        </w:tc>
      </w:tr>
      <w:tr>
        <w:trPr>
          <w:trHeight w:hRule="exact" w:val="240"/>
        </w:trPr>
        <w:tc>
          <w:tcPr>
            <w:tcW w:type="dxa" w:w="8748"/>
            <w:gridSpan w:val="4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General Information </w:t>
            </w:r>
          </w:p>
        </w:tc>
      </w:tr>
      <w:tr>
        <w:trPr>
          <w:trHeight w:hRule="exact" w:val="240"/>
        </w:trPr>
        <w:tc>
          <w:tcPr>
            <w:tcW w:type="dxa" w:w="3330"/>
            <w:gridSpan w:val="3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</w:t>
            </w:r>
          </w:p>
        </w:tc>
        <w:tc>
          <w:tcPr>
            <w:tcW w:type="dxa" w:w="541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Male </w:t>
            </w:r>
          </w:p>
        </w:tc>
      </w:tr>
      <w:tr>
        <w:trPr>
          <w:trHeight w:hRule="exact" w:val="240"/>
        </w:trPr>
        <w:tc>
          <w:tcPr>
            <w:tcW w:type="dxa" w:w="3330"/>
            <w:gridSpan w:val="3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</w:t>
            </w:r>
          </w:p>
        </w:tc>
        <w:tc>
          <w:tcPr>
            <w:tcW w:type="dxa" w:w="541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Russian/ White/Ukrainian </w:t>
            </w:r>
          </w:p>
        </w:tc>
      </w:tr>
      <w:tr>
        <w:trPr>
          <w:trHeight w:hRule="exact" w:val="240"/>
        </w:trPr>
        <w:tc>
          <w:tcPr>
            <w:tcW w:type="dxa" w:w="3330"/>
            <w:gridSpan w:val="3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541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52+ </w:t>
            </w:r>
          </w:p>
        </w:tc>
      </w:tr>
      <w:tr>
        <w:trPr>
          <w:trHeight w:hRule="exact" w:val="240"/>
        </w:trPr>
        <w:tc>
          <w:tcPr>
            <w:tcW w:type="dxa" w:w="3330"/>
            <w:gridSpan w:val="3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Country where killing occurred </w:t>
            </w:r>
          </w:p>
        </w:tc>
        <w:tc>
          <w:tcPr>
            <w:tcW w:type="dxa" w:w="541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Russia </w:t>
            </w:r>
          </w:p>
        </w:tc>
      </w:tr>
      <w:tr>
        <w:trPr>
          <w:trHeight w:hRule="exact" w:val="240"/>
        </w:trPr>
        <w:tc>
          <w:tcPr>
            <w:tcW w:type="dxa" w:w="3330"/>
            <w:gridSpan w:val="3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States where killing occurred </w:t>
            </w:r>
          </w:p>
        </w:tc>
        <w:tc>
          <w:tcPr>
            <w:tcW w:type="dxa" w:w="541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330"/>
            <w:gridSpan w:val="3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Cities where killing occurred </w:t>
            </w:r>
          </w:p>
        </w:tc>
        <w:tc>
          <w:tcPr>
            <w:tcW w:type="dxa" w:w="541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Rostov and other places </w:t>
            </w:r>
          </w:p>
        </w:tc>
      </w:tr>
      <w:tr>
        <w:trPr>
          <w:trHeight w:hRule="exact" w:val="240"/>
        </w:trPr>
        <w:tc>
          <w:tcPr>
            <w:tcW w:type="dxa" w:w="3330"/>
            <w:gridSpan w:val="3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killer </w:t>
            </w:r>
          </w:p>
        </w:tc>
        <w:tc>
          <w:tcPr>
            <w:tcW w:type="dxa" w:w="541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Missionary/Unorganized </w:t>
            </w:r>
          </w:p>
        </w:tc>
      </w:tr>
      <w:tr>
        <w:trPr>
          <w:trHeight w:hRule="exact" w:val="240"/>
        </w:trPr>
        <w:tc>
          <w:tcPr>
            <w:tcW w:type="dxa" w:w="3330"/>
            <w:gridSpan w:val="3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Height </w:t>
            </w:r>
          </w:p>
        </w:tc>
        <w:tc>
          <w:tcPr>
            <w:tcW w:type="dxa" w:w="541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Between  5’10” and 6-feet tall </w:t>
            </w:r>
          </w:p>
        </w:tc>
      </w:tr>
      <w:tr>
        <w:trPr>
          <w:trHeight w:hRule="exact" w:val="240"/>
        </w:trPr>
        <w:tc>
          <w:tcPr>
            <w:tcW w:type="dxa" w:w="8748"/>
            <w:gridSpan w:val="4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Childhood Information </w:t>
            </w:r>
          </w:p>
        </w:tc>
      </w:tr>
      <w:tr>
        <w:trPr>
          <w:trHeight w:hRule="exact" w:val="240"/>
        </w:trPr>
        <w:tc>
          <w:tcPr>
            <w:tcW w:type="dxa" w:w="3330"/>
            <w:gridSpan w:val="3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birth </w:t>
            </w:r>
          </w:p>
        </w:tc>
        <w:tc>
          <w:tcPr>
            <w:tcW w:type="dxa" w:w="541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October 16, 1936 </w:t>
            </w:r>
          </w:p>
        </w:tc>
      </w:tr>
      <w:tr>
        <w:trPr>
          <w:trHeight w:hRule="exact" w:val="240"/>
        </w:trPr>
        <w:tc>
          <w:tcPr>
            <w:tcW w:type="dxa" w:w="3330"/>
            <w:gridSpan w:val="3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</w:t>
            </w:r>
          </w:p>
        </w:tc>
        <w:tc>
          <w:tcPr>
            <w:tcW w:type="dxa" w:w="541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Yablochnoye, Ukraine </w:t>
            </w:r>
          </w:p>
        </w:tc>
      </w:tr>
      <w:tr>
        <w:trPr>
          <w:trHeight w:hRule="exact" w:val="240"/>
        </w:trPr>
        <w:tc>
          <w:tcPr>
            <w:tcW w:type="dxa" w:w="3330"/>
            <w:gridSpan w:val="3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order </w:t>
            </w:r>
          </w:p>
        </w:tc>
        <w:tc>
          <w:tcPr>
            <w:tcW w:type="dxa" w:w="541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nd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child of 3 </w:t>
            </w:r>
          </w:p>
        </w:tc>
      </w:tr>
      <w:tr>
        <w:trPr>
          <w:trHeight w:hRule="exact" w:val="240"/>
        </w:trPr>
        <w:tc>
          <w:tcPr>
            <w:tcW w:type="dxa" w:w="3330"/>
            <w:gridSpan w:val="3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siblings </w:t>
            </w:r>
          </w:p>
        </w:tc>
        <w:tc>
          <w:tcPr>
            <w:tcW w:type="dxa" w:w="541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</w:t>
            </w:r>
          </w:p>
        </w:tc>
      </w:tr>
      <w:tr>
        <w:trPr>
          <w:trHeight w:hRule="exact" w:val="452"/>
        </w:trPr>
        <w:tc>
          <w:tcPr>
            <w:tcW w:type="dxa" w:w="3330"/>
            <w:gridSpan w:val="3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XYY? </w:t>
            </w:r>
          </w:p>
        </w:tc>
        <w:tc>
          <w:tcPr>
            <w:tcW w:type="dxa" w:w="541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but Chikatilo’s blood was Type A, but his sperm was type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AB, this was a one in a million chance.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83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5.99999999999994" w:type="dxa"/>
      </w:tblPr>
      <w:tblGrid>
        <w:gridCol w:w="4680"/>
        <w:gridCol w:w="4680"/>
      </w:tblGrid>
      <w:tr>
        <w:trPr>
          <w:trHeight w:hRule="exact" w:val="240"/>
        </w:trPr>
        <w:tc>
          <w:tcPr>
            <w:tcW w:type="dxa" w:w="333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Raised by </w:t>
            </w:r>
          </w:p>
        </w:tc>
        <w:tc>
          <w:tcPr>
            <w:tcW w:type="dxa" w:w="541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Mother; his father went to war </w:t>
            </w:r>
          </w:p>
        </w:tc>
      </w:tr>
      <w:tr>
        <w:trPr>
          <w:trHeight w:hRule="exact" w:val="240"/>
        </w:trPr>
        <w:tc>
          <w:tcPr>
            <w:tcW w:type="dxa" w:w="333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category </w:t>
            </w:r>
          </w:p>
        </w:tc>
        <w:tc>
          <w:tcPr>
            <w:tcW w:type="dxa" w:w="541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Middle child </w:t>
            </w:r>
          </w:p>
        </w:tc>
      </w:tr>
      <w:tr>
        <w:trPr>
          <w:trHeight w:hRule="exact" w:val="240"/>
        </w:trPr>
        <w:tc>
          <w:tcPr>
            <w:tcW w:type="dxa" w:w="333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Parent’s marital status </w:t>
            </w:r>
          </w:p>
        </w:tc>
        <w:tc>
          <w:tcPr>
            <w:tcW w:type="dxa" w:w="541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Married </w:t>
            </w:r>
          </w:p>
        </w:tc>
      </w:tr>
      <w:tr>
        <w:trPr>
          <w:trHeight w:hRule="exact" w:val="240"/>
        </w:trPr>
        <w:tc>
          <w:tcPr>
            <w:tcW w:type="dxa" w:w="333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Family event  </w:t>
            </w:r>
          </w:p>
        </w:tc>
        <w:tc>
          <w:tcPr>
            <w:tcW w:type="dxa" w:w="541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33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family event </w:t>
            </w:r>
          </w:p>
        </w:tc>
        <w:tc>
          <w:tcPr>
            <w:tcW w:type="dxa" w:w="541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33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Problems in school? </w:t>
            </w:r>
          </w:p>
        </w:tc>
        <w:tc>
          <w:tcPr>
            <w:tcW w:type="dxa" w:w="541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33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Teased while in school? </w:t>
            </w:r>
          </w:p>
        </w:tc>
        <w:tc>
          <w:tcPr>
            <w:tcW w:type="dxa" w:w="541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was bullied and called names </w:t>
            </w:r>
          </w:p>
        </w:tc>
      </w:tr>
      <w:tr>
        <w:trPr>
          <w:trHeight w:hRule="exact" w:val="240"/>
        </w:trPr>
        <w:tc>
          <w:tcPr>
            <w:tcW w:type="dxa" w:w="333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attractive? </w:t>
            </w:r>
          </w:p>
        </w:tc>
        <w:tc>
          <w:tcPr>
            <w:tcW w:type="dxa" w:w="541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472"/>
        </w:trPr>
        <w:tc>
          <w:tcPr>
            <w:tcW w:type="dxa" w:w="333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 defect? </w:t>
            </w:r>
          </w:p>
        </w:tc>
        <w:tc>
          <w:tcPr>
            <w:tcW w:type="dxa" w:w="541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he was nearsighted but was too afraid/embarrassed to tell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anyone about it </w:t>
            </w:r>
          </w:p>
        </w:tc>
      </w:tr>
      <w:tr>
        <w:trPr>
          <w:trHeight w:hRule="exact" w:val="238"/>
        </w:trPr>
        <w:tc>
          <w:tcPr>
            <w:tcW w:type="dxa" w:w="333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Speech defect? </w:t>
            </w:r>
          </w:p>
        </w:tc>
        <w:tc>
          <w:tcPr>
            <w:tcW w:type="dxa" w:w="541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330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Head injury? </w:t>
            </w:r>
          </w:p>
        </w:tc>
        <w:tc>
          <w:tcPr>
            <w:tcW w:type="dxa" w:w="541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Lesions on brain and water on the brain at time of birth </w:t>
            </w:r>
          </w:p>
        </w:tc>
      </w:tr>
      <w:tr>
        <w:trPr>
          <w:trHeight w:hRule="exact" w:val="240"/>
        </w:trPr>
        <w:tc>
          <w:tcPr>
            <w:tcW w:type="dxa" w:w="3330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abused? </w:t>
            </w:r>
          </w:p>
        </w:tc>
        <w:tc>
          <w:tcPr>
            <w:tcW w:type="dxa" w:w="541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470"/>
        </w:trPr>
        <w:tc>
          <w:tcPr>
            <w:tcW w:type="dxa" w:w="3330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Psychologically abused? </w:t>
            </w:r>
          </w:p>
        </w:tc>
        <w:tc>
          <w:tcPr>
            <w:tcW w:type="dxa" w:w="541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0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Chikatilo was always mocked for his impotence and that people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always teased him all through his life </w:t>
            </w:r>
          </w:p>
        </w:tc>
      </w:tr>
      <w:tr>
        <w:trPr>
          <w:trHeight w:hRule="exact" w:val="240"/>
        </w:trPr>
        <w:tc>
          <w:tcPr>
            <w:tcW w:type="dxa" w:w="333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Sexually abused? </w:t>
            </w:r>
          </w:p>
        </w:tc>
        <w:tc>
          <w:tcPr>
            <w:tcW w:type="dxa" w:w="541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33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Father’s occupation </w:t>
            </w:r>
          </w:p>
        </w:tc>
        <w:tc>
          <w:tcPr>
            <w:tcW w:type="dxa" w:w="541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Peasant and laborer </w:t>
            </w:r>
          </w:p>
        </w:tc>
      </w:tr>
      <w:tr>
        <w:trPr>
          <w:trHeight w:hRule="exact" w:val="472"/>
        </w:trPr>
        <w:tc>
          <w:tcPr>
            <w:tcW w:type="dxa" w:w="333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first sexual experience </w:t>
            </w:r>
          </w:p>
        </w:tc>
        <w:tc>
          <w:tcPr>
            <w:tcW w:type="dxa" w:w="541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18, jumped on a girl who was 13, wrestled her to the ground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ejaculated as the girl struggled in his grasp. </w:t>
            </w:r>
          </w:p>
        </w:tc>
      </w:tr>
      <w:tr>
        <w:trPr>
          <w:trHeight w:hRule="exact" w:val="240"/>
        </w:trPr>
        <w:tc>
          <w:tcPr>
            <w:tcW w:type="dxa" w:w="333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when first had intercourse </w:t>
            </w:r>
          </w:p>
        </w:tc>
        <w:tc>
          <w:tcPr>
            <w:tcW w:type="dxa" w:w="541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19; he tried twice but his attempts we unsuccessful </w:t>
            </w:r>
          </w:p>
        </w:tc>
      </w:tr>
      <w:tr>
        <w:trPr>
          <w:trHeight w:hRule="exact" w:val="240"/>
        </w:trPr>
        <w:tc>
          <w:tcPr>
            <w:tcW w:type="dxa" w:w="333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Mother’s occupation </w:t>
            </w:r>
          </w:p>
        </w:tc>
        <w:tc>
          <w:tcPr>
            <w:tcW w:type="dxa" w:w="541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Homemaker and Laborer </w:t>
            </w:r>
          </w:p>
        </w:tc>
      </w:tr>
      <w:tr>
        <w:trPr>
          <w:trHeight w:hRule="exact" w:val="240"/>
        </w:trPr>
        <w:tc>
          <w:tcPr>
            <w:tcW w:type="dxa" w:w="333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 abused drugs/alcohol </w:t>
            </w:r>
          </w:p>
        </w:tc>
        <w:tc>
          <w:tcPr>
            <w:tcW w:type="dxa" w:w="541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33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 abused drugs/alcohol </w:t>
            </w:r>
          </w:p>
        </w:tc>
        <w:tc>
          <w:tcPr>
            <w:tcW w:type="dxa" w:w="541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8748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Cognitive Ability</w:t>
            </w:r>
          </w:p>
        </w:tc>
      </w:tr>
      <w:tr>
        <w:trPr>
          <w:trHeight w:hRule="exact" w:val="240"/>
        </w:trPr>
        <w:tc>
          <w:tcPr>
            <w:tcW w:type="dxa" w:w="333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grade in school </w:t>
            </w:r>
          </w:p>
        </w:tc>
        <w:tc>
          <w:tcPr>
            <w:tcW w:type="dxa" w:w="541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College </w:t>
            </w:r>
          </w:p>
        </w:tc>
      </w:tr>
      <w:tr>
        <w:trPr>
          <w:trHeight w:hRule="exact" w:val="240"/>
        </w:trPr>
        <w:tc>
          <w:tcPr>
            <w:tcW w:type="dxa" w:w="333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degree </w:t>
            </w:r>
          </w:p>
        </w:tc>
        <w:tc>
          <w:tcPr>
            <w:tcW w:type="dxa" w:w="541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Bachelor’s degree in Literature and Philology </w:t>
            </w:r>
          </w:p>
        </w:tc>
      </w:tr>
      <w:tr>
        <w:trPr>
          <w:trHeight w:hRule="exact" w:val="240"/>
        </w:trPr>
        <w:tc>
          <w:tcPr>
            <w:tcW w:type="dxa" w:w="333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Grades in school </w:t>
            </w:r>
          </w:p>
        </w:tc>
        <w:tc>
          <w:tcPr>
            <w:tcW w:type="dxa" w:w="541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Good </w:t>
            </w:r>
          </w:p>
        </w:tc>
      </w:tr>
      <w:tr>
        <w:trPr>
          <w:trHeight w:hRule="exact" w:val="240"/>
        </w:trPr>
        <w:tc>
          <w:tcPr>
            <w:tcW w:type="dxa" w:w="333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IQ </w:t>
            </w:r>
          </w:p>
        </w:tc>
        <w:tc>
          <w:tcPr>
            <w:tcW w:type="dxa" w:w="541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33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Source of IQ information </w:t>
            </w:r>
          </w:p>
        </w:tc>
        <w:tc>
          <w:tcPr>
            <w:tcW w:type="dxa" w:w="541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8748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Work History </w:t>
            </w:r>
          </w:p>
        </w:tc>
      </w:tr>
      <w:tr>
        <w:trPr>
          <w:trHeight w:hRule="exact" w:val="236"/>
        </w:trPr>
        <w:tc>
          <w:tcPr>
            <w:tcW w:type="dxa" w:w="333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Served in the military? </w:t>
            </w:r>
          </w:p>
        </w:tc>
        <w:tc>
          <w:tcPr>
            <w:tcW w:type="dxa" w:w="541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for 3 years </w:t>
            </w:r>
          </w:p>
        </w:tc>
      </w:tr>
      <w:tr>
        <w:trPr>
          <w:trHeight w:hRule="exact" w:val="240"/>
        </w:trPr>
        <w:tc>
          <w:tcPr>
            <w:tcW w:type="dxa" w:w="333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Branch </w:t>
            </w:r>
          </w:p>
        </w:tc>
        <w:tc>
          <w:tcPr>
            <w:tcW w:type="dxa" w:w="541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Army </w:t>
            </w:r>
          </w:p>
        </w:tc>
      </w:tr>
      <w:tr>
        <w:trPr>
          <w:trHeight w:hRule="exact" w:val="240"/>
        </w:trPr>
        <w:tc>
          <w:tcPr>
            <w:tcW w:type="dxa" w:w="333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discharge </w:t>
            </w:r>
          </w:p>
        </w:tc>
        <w:tc>
          <w:tcPr>
            <w:tcW w:type="dxa" w:w="541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Completed his term </w:t>
            </w:r>
          </w:p>
        </w:tc>
      </w:tr>
      <w:tr>
        <w:trPr>
          <w:trHeight w:hRule="exact" w:val="240"/>
        </w:trPr>
        <w:tc>
          <w:tcPr>
            <w:tcW w:type="dxa" w:w="333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Saw combat duty </w:t>
            </w:r>
          </w:p>
        </w:tc>
        <w:tc>
          <w:tcPr>
            <w:tcW w:type="dxa" w:w="541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33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enemy during service? </w:t>
            </w:r>
          </w:p>
        </w:tc>
        <w:tc>
          <w:tcPr>
            <w:tcW w:type="dxa" w:w="541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33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Applied for job as a cop? </w:t>
            </w:r>
          </w:p>
        </w:tc>
        <w:tc>
          <w:tcPr>
            <w:tcW w:type="dxa" w:w="541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33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Worked in law enforcement? </w:t>
            </w:r>
          </w:p>
        </w:tc>
        <w:tc>
          <w:tcPr>
            <w:tcW w:type="dxa" w:w="541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33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Fired from jobs? </w:t>
            </w:r>
          </w:p>
        </w:tc>
        <w:tc>
          <w:tcPr>
            <w:tcW w:type="dxa" w:w="541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3-5 teaching jobs (1 asked to resign or be fired) </w:t>
            </w:r>
          </w:p>
        </w:tc>
      </w:tr>
      <w:tr>
        <w:trPr>
          <w:trHeight w:hRule="exact" w:val="240"/>
        </w:trPr>
        <w:tc>
          <w:tcPr>
            <w:tcW w:type="dxa" w:w="333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Types of jobs worked </w:t>
            </w:r>
          </w:p>
        </w:tc>
        <w:tc>
          <w:tcPr>
            <w:tcW w:type="dxa" w:w="541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Teacher, Traveling sales, Telephone engineer </w:t>
            </w:r>
          </w:p>
        </w:tc>
      </w:tr>
      <w:tr>
        <w:trPr>
          <w:trHeight w:hRule="exact" w:val="240"/>
        </w:trPr>
        <w:tc>
          <w:tcPr>
            <w:tcW w:type="dxa" w:w="333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Employment status during series </w:t>
            </w:r>
          </w:p>
        </w:tc>
        <w:tc>
          <w:tcPr>
            <w:tcW w:type="dxa" w:w="541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Traveling  Salesman </w:t>
            </w:r>
          </w:p>
        </w:tc>
      </w:tr>
      <w:tr>
        <w:trPr>
          <w:trHeight w:hRule="exact" w:val="240"/>
        </w:trPr>
        <w:tc>
          <w:tcPr>
            <w:tcW w:type="dxa" w:w="333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Relationships </w:t>
            </w:r>
          </w:p>
        </w:tc>
        <w:tc>
          <w:tcPr>
            <w:tcW w:type="dxa" w:w="541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33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 preference </w:t>
            </w:r>
          </w:p>
        </w:tc>
        <w:tc>
          <w:tcPr>
            <w:tcW w:type="dxa" w:w="541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Hetero but some sources say homo </w:t>
            </w:r>
          </w:p>
        </w:tc>
      </w:tr>
      <w:tr>
        <w:trPr>
          <w:trHeight w:hRule="exact" w:val="240"/>
        </w:trPr>
        <w:tc>
          <w:tcPr>
            <w:tcW w:type="dxa" w:w="333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Marital status </w:t>
            </w:r>
          </w:p>
        </w:tc>
        <w:tc>
          <w:tcPr>
            <w:tcW w:type="dxa" w:w="541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Married </w:t>
            </w:r>
          </w:p>
        </w:tc>
      </w:tr>
      <w:tr>
        <w:trPr>
          <w:trHeight w:hRule="exact" w:val="240"/>
        </w:trPr>
        <w:tc>
          <w:tcPr>
            <w:tcW w:type="dxa" w:w="333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children </w:t>
            </w:r>
          </w:p>
        </w:tc>
        <w:tc>
          <w:tcPr>
            <w:tcW w:type="dxa" w:w="541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2; daughter Lyudmilla and son Yuri </w:t>
            </w:r>
          </w:p>
        </w:tc>
      </w:tr>
      <w:tr>
        <w:trPr>
          <w:trHeight w:hRule="exact" w:val="240"/>
        </w:trPr>
        <w:tc>
          <w:tcPr>
            <w:tcW w:type="dxa" w:w="333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Lives with his children </w:t>
            </w:r>
          </w:p>
        </w:tc>
        <w:tc>
          <w:tcPr>
            <w:tcW w:type="dxa" w:w="541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33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Living with  </w:t>
            </w:r>
          </w:p>
        </w:tc>
        <w:tc>
          <w:tcPr>
            <w:tcW w:type="dxa" w:w="541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Spouse and children </w:t>
            </w:r>
          </w:p>
        </w:tc>
      </w:tr>
      <w:tr>
        <w:trPr>
          <w:trHeight w:hRule="exact" w:val="240"/>
        </w:trPr>
        <w:tc>
          <w:tcPr>
            <w:tcW w:type="dxa" w:w="8748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Triad </w:t>
            </w:r>
          </w:p>
        </w:tc>
      </w:tr>
      <w:tr>
        <w:trPr>
          <w:trHeight w:hRule="exact" w:val="240"/>
        </w:trPr>
        <w:tc>
          <w:tcPr>
            <w:tcW w:type="dxa" w:w="333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Animal torture </w:t>
            </w:r>
          </w:p>
        </w:tc>
        <w:tc>
          <w:tcPr>
            <w:tcW w:type="dxa" w:w="541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33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 setting </w:t>
            </w:r>
          </w:p>
        </w:tc>
        <w:tc>
          <w:tcPr>
            <w:tcW w:type="dxa" w:w="541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33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Bed wetting </w:t>
            </w:r>
          </w:p>
        </w:tc>
        <w:tc>
          <w:tcPr>
            <w:tcW w:type="dxa" w:w="541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mother would beat and humiliate him for it </w:t>
            </w:r>
          </w:p>
        </w:tc>
      </w:tr>
      <w:tr>
        <w:trPr>
          <w:trHeight w:hRule="exact" w:val="240"/>
        </w:trPr>
        <w:tc>
          <w:tcPr>
            <w:tcW w:type="dxa" w:w="8748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Psychological Information </w:t>
            </w:r>
          </w:p>
        </w:tc>
      </w:tr>
      <w:tr>
        <w:trPr>
          <w:trHeight w:hRule="exact" w:val="240"/>
        </w:trPr>
        <w:tc>
          <w:tcPr>
            <w:tcW w:type="dxa" w:w="333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drugs? </w:t>
            </w:r>
          </w:p>
        </w:tc>
        <w:tc>
          <w:tcPr>
            <w:tcW w:type="dxa" w:w="541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33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alcohol? </w:t>
            </w:r>
          </w:p>
        </w:tc>
        <w:tc>
          <w:tcPr>
            <w:tcW w:type="dxa" w:w="541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20"/>
        </w:trPr>
        <w:tc>
          <w:tcPr>
            <w:tcW w:type="dxa" w:w="333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Been to a psychologist? </w:t>
            </w:r>
          </w:p>
        </w:tc>
        <w:tc>
          <w:tcPr>
            <w:tcW w:type="dxa" w:w="541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Yes his wife made him go get help with his un-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3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5.99999999999994" w:type="dxa"/>
      </w:tblPr>
      <w:tblGrid>
        <w:gridCol w:w="3120"/>
        <w:gridCol w:w="3120"/>
        <w:gridCol w:w="3120"/>
      </w:tblGrid>
      <w:tr>
        <w:trPr>
          <w:trHeight w:hRule="exact" w:val="240"/>
        </w:trPr>
        <w:tc>
          <w:tcPr>
            <w:tcW w:type="dxa" w:w="333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418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productive/impotent sex life </w:t>
            </w:r>
          </w:p>
        </w:tc>
      </w:tr>
      <w:tr>
        <w:trPr>
          <w:trHeight w:hRule="exact" w:val="240"/>
        </w:trPr>
        <w:tc>
          <w:tcPr>
            <w:tcW w:type="dxa" w:w="333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Time in forensic hospital? </w:t>
            </w:r>
          </w:p>
        </w:tc>
        <w:tc>
          <w:tcPr>
            <w:tcW w:type="dxa" w:w="5418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when he was going through his trial </w:t>
            </w:r>
          </w:p>
        </w:tc>
      </w:tr>
      <w:tr>
        <w:trPr>
          <w:trHeight w:hRule="exact" w:val="240"/>
        </w:trPr>
        <w:tc>
          <w:tcPr>
            <w:tcW w:type="dxa" w:w="333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Diagnosis </w:t>
            </w:r>
          </w:p>
        </w:tc>
        <w:tc>
          <w:tcPr>
            <w:tcW w:type="dxa" w:w="5418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Sane even though the court thought he was insane </w:t>
            </w:r>
          </w:p>
        </w:tc>
      </w:tr>
      <w:tr>
        <w:trPr>
          <w:trHeight w:hRule="exact" w:val="240"/>
        </w:trPr>
        <w:tc>
          <w:tcPr>
            <w:tcW w:type="dxa" w:w="8748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Criminal History </w:t>
            </w:r>
          </w:p>
        </w:tc>
      </w:tr>
      <w:tr>
        <w:trPr>
          <w:trHeight w:hRule="exact" w:val="240"/>
        </w:trPr>
        <w:tc>
          <w:tcPr>
            <w:tcW w:type="dxa" w:w="333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Committed previous crimes? </w:t>
            </w:r>
          </w:p>
        </w:tc>
        <w:tc>
          <w:tcPr>
            <w:tcW w:type="dxa" w:w="5418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he committed other crimes than the killings </w:t>
            </w:r>
          </w:p>
        </w:tc>
      </w:tr>
      <w:tr>
        <w:trPr>
          <w:trHeight w:hRule="exact" w:val="240"/>
        </w:trPr>
        <w:tc>
          <w:tcPr>
            <w:tcW w:type="dxa" w:w="333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jail? </w:t>
            </w:r>
          </w:p>
        </w:tc>
        <w:tc>
          <w:tcPr>
            <w:tcW w:type="dxa" w:w="5418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but not for the 52+ killings it was for other crimes </w:t>
            </w:r>
          </w:p>
        </w:tc>
      </w:tr>
      <w:tr>
        <w:trPr>
          <w:trHeight w:hRule="exact" w:val="240"/>
        </w:trPr>
        <w:tc>
          <w:tcPr>
            <w:tcW w:type="dxa" w:w="333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prison? </w:t>
            </w:r>
          </w:p>
        </w:tc>
        <w:tc>
          <w:tcPr>
            <w:tcW w:type="dxa" w:w="5418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33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prior to series?  Age? </w:t>
            </w:r>
          </w:p>
        </w:tc>
        <w:tc>
          <w:tcPr>
            <w:tcW w:type="dxa" w:w="5418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8748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Serial Killing </w:t>
            </w:r>
          </w:p>
        </w:tc>
      </w:tr>
      <w:tr>
        <w:trPr>
          <w:trHeight w:hRule="exact" w:val="240"/>
        </w:trPr>
        <w:tc>
          <w:tcPr>
            <w:tcW w:type="dxa" w:w="3528"/>
            <w:gridSpan w:val="2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522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52 + </w:t>
            </w:r>
          </w:p>
        </w:tc>
      </w:tr>
      <w:tr>
        <w:trPr>
          <w:trHeight w:hRule="exact" w:val="240"/>
        </w:trPr>
        <w:tc>
          <w:tcPr>
            <w:tcW w:type="dxa" w:w="3528"/>
            <w:gridSpan w:val="2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 type </w:t>
            </w:r>
          </w:p>
        </w:tc>
        <w:tc>
          <w:tcPr>
            <w:tcW w:type="dxa" w:w="522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Young women, and children </w:t>
            </w:r>
          </w:p>
        </w:tc>
      </w:tr>
      <w:tr>
        <w:trPr>
          <w:trHeight w:hRule="exact" w:val="240"/>
        </w:trPr>
        <w:tc>
          <w:tcPr>
            <w:tcW w:type="dxa" w:w="3528"/>
            <w:gridSpan w:val="2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age at start of series </w:t>
            </w:r>
          </w:p>
        </w:tc>
        <w:tc>
          <w:tcPr>
            <w:tcW w:type="dxa" w:w="522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42 </w:t>
            </w:r>
          </w:p>
        </w:tc>
      </w:tr>
      <w:tr>
        <w:trPr>
          <w:trHeight w:hRule="exact" w:val="240"/>
        </w:trPr>
        <w:tc>
          <w:tcPr>
            <w:tcW w:type="dxa" w:w="3528"/>
            <w:gridSpan w:val="2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first kill in series </w:t>
            </w:r>
          </w:p>
        </w:tc>
        <w:tc>
          <w:tcPr>
            <w:tcW w:type="dxa" w:w="522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December 22, 1978 </w:t>
            </w:r>
          </w:p>
        </w:tc>
      </w:tr>
      <w:tr>
        <w:trPr>
          <w:trHeight w:hRule="exact" w:val="240"/>
        </w:trPr>
        <w:tc>
          <w:tcPr>
            <w:tcW w:type="dxa" w:w="3528"/>
            <w:gridSpan w:val="2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final kill in series </w:t>
            </w:r>
          </w:p>
        </w:tc>
        <w:tc>
          <w:tcPr>
            <w:tcW w:type="dxa" w:w="522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November 6, 1990 </w:t>
            </w:r>
          </w:p>
        </w:tc>
      </w:tr>
      <w:tr>
        <w:trPr>
          <w:trHeight w:hRule="exact" w:val="240"/>
        </w:trPr>
        <w:tc>
          <w:tcPr>
            <w:tcW w:type="dxa" w:w="3528"/>
            <w:gridSpan w:val="2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Gender of victims </w:t>
            </w:r>
          </w:p>
        </w:tc>
        <w:tc>
          <w:tcPr>
            <w:tcW w:type="dxa" w:w="522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Male and Female </w:t>
            </w:r>
          </w:p>
        </w:tc>
      </w:tr>
      <w:tr>
        <w:trPr>
          <w:trHeight w:hRule="exact" w:val="240"/>
        </w:trPr>
        <w:tc>
          <w:tcPr>
            <w:tcW w:type="dxa" w:w="3528"/>
            <w:gridSpan w:val="2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of victims </w:t>
            </w:r>
          </w:p>
        </w:tc>
        <w:tc>
          <w:tcPr>
            <w:tcW w:type="dxa" w:w="522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and Russian </w:t>
            </w:r>
          </w:p>
        </w:tc>
      </w:tr>
      <w:tr>
        <w:trPr>
          <w:trHeight w:hRule="exact" w:val="240"/>
        </w:trPr>
        <w:tc>
          <w:tcPr>
            <w:tcW w:type="dxa" w:w="3528"/>
            <w:gridSpan w:val="2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victims </w:t>
            </w:r>
          </w:p>
        </w:tc>
        <w:tc>
          <w:tcPr>
            <w:tcW w:type="dxa" w:w="522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7- adult </w:t>
            </w:r>
          </w:p>
        </w:tc>
      </w:tr>
      <w:tr>
        <w:trPr>
          <w:trHeight w:hRule="exact" w:val="470"/>
        </w:trPr>
        <w:tc>
          <w:tcPr>
            <w:tcW w:type="dxa" w:w="3528"/>
            <w:gridSpan w:val="2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victim </w:t>
            </w:r>
          </w:p>
        </w:tc>
        <w:tc>
          <w:tcPr>
            <w:tcW w:type="dxa" w:w="522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432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Young women, prostitutes, alcoholics, mentally disturbed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women and children(boys and girls) and teenagers </w:t>
            </w:r>
          </w:p>
        </w:tc>
      </w:tr>
      <w:tr>
        <w:trPr>
          <w:trHeight w:hRule="exact" w:val="240"/>
        </w:trPr>
        <w:tc>
          <w:tcPr>
            <w:tcW w:type="dxa" w:w="3528"/>
            <w:gridSpan w:val="2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Method of killing </w:t>
            </w:r>
          </w:p>
        </w:tc>
        <w:tc>
          <w:tcPr>
            <w:tcW w:type="dxa" w:w="522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Stabbing and Strangling </w:t>
            </w:r>
          </w:p>
        </w:tc>
      </w:tr>
      <w:tr>
        <w:trPr>
          <w:trHeight w:hRule="exact" w:val="240"/>
        </w:trPr>
        <w:tc>
          <w:tcPr>
            <w:tcW w:type="dxa" w:w="3528"/>
            <w:gridSpan w:val="2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Weapon </w:t>
            </w:r>
          </w:p>
        </w:tc>
        <w:tc>
          <w:tcPr>
            <w:tcW w:type="dxa" w:w="522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brought with him; knives (had 23) </w:t>
            </w:r>
          </w:p>
        </w:tc>
      </w:tr>
      <w:tr>
        <w:trPr>
          <w:trHeight w:hRule="exact" w:val="240"/>
        </w:trPr>
        <w:tc>
          <w:tcPr>
            <w:tcW w:type="dxa" w:w="3528"/>
            <w:gridSpan w:val="2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gun used? </w:t>
            </w:r>
          </w:p>
        </w:tc>
        <w:tc>
          <w:tcPr>
            <w:tcW w:type="dxa" w:w="522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gridSpan w:val="2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</w:t>
            </w:r>
          </w:p>
        </w:tc>
        <w:tc>
          <w:tcPr>
            <w:tcW w:type="dxa" w:w="522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528"/>
            <w:gridSpan w:val="2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killer have a partner? </w:t>
            </w:r>
          </w:p>
        </w:tc>
        <w:tc>
          <w:tcPr>
            <w:tcW w:type="dxa" w:w="522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gridSpan w:val="2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of partner </w:t>
            </w:r>
          </w:p>
        </w:tc>
        <w:tc>
          <w:tcPr>
            <w:tcW w:type="dxa" w:w="522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528"/>
            <w:gridSpan w:val="2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of partner </w:t>
            </w:r>
          </w:p>
        </w:tc>
        <w:tc>
          <w:tcPr>
            <w:tcW w:type="dxa" w:w="522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702"/>
        </w:trPr>
        <w:tc>
          <w:tcPr>
            <w:tcW w:type="dxa" w:w="3528"/>
            <w:gridSpan w:val="2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serial killer </w:t>
            </w:r>
          </w:p>
        </w:tc>
        <w:tc>
          <w:tcPr>
            <w:tcW w:type="dxa" w:w="522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Disorganized Serial Killer and missionary because he began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 see himself not as a killer but a cleanser of society (The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Red Ripper pg 75) </w:t>
            </w:r>
          </w:p>
        </w:tc>
      </w:tr>
      <w:tr>
        <w:trPr>
          <w:trHeight w:hRule="exact" w:val="468"/>
        </w:trPr>
        <w:tc>
          <w:tcPr>
            <w:tcW w:type="dxa" w:w="3528"/>
            <w:gridSpan w:val="2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How close did killer live? </w:t>
            </w:r>
          </w:p>
        </w:tc>
        <w:tc>
          <w:tcPr>
            <w:tcW w:type="dxa" w:w="522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0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 lot of his killing were on trips and at various train stations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all over Russia, very few were committed close to his home </w:t>
            </w:r>
          </w:p>
        </w:tc>
      </w:tr>
      <w:tr>
        <w:trPr>
          <w:trHeight w:hRule="exact" w:val="240"/>
        </w:trPr>
        <w:tc>
          <w:tcPr>
            <w:tcW w:type="dxa" w:w="3528"/>
            <w:gridSpan w:val="2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of first contact </w:t>
            </w:r>
          </w:p>
        </w:tc>
        <w:tc>
          <w:tcPr>
            <w:tcW w:type="dxa" w:w="522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Streets, Buses and Train stations </w:t>
            </w:r>
          </w:p>
        </w:tc>
      </w:tr>
      <w:tr>
        <w:trPr>
          <w:trHeight w:hRule="exact" w:val="240"/>
        </w:trPr>
        <w:tc>
          <w:tcPr>
            <w:tcW w:type="dxa" w:w="3528"/>
            <w:gridSpan w:val="2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of killing </w:t>
            </w:r>
          </w:p>
        </w:tc>
        <w:tc>
          <w:tcPr>
            <w:tcW w:type="dxa" w:w="522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All in secluded areas off of streets and side roads </w:t>
            </w:r>
          </w:p>
        </w:tc>
      </w:tr>
      <w:tr>
        <w:trPr>
          <w:trHeight w:hRule="exact" w:val="240"/>
        </w:trPr>
        <w:tc>
          <w:tcPr>
            <w:tcW w:type="dxa" w:w="3528"/>
            <w:gridSpan w:val="2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victim? </w:t>
            </w:r>
          </w:p>
        </w:tc>
        <w:tc>
          <w:tcPr>
            <w:tcW w:type="dxa" w:w="522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472"/>
        </w:trPr>
        <w:tc>
          <w:tcPr>
            <w:tcW w:type="dxa" w:w="3528"/>
            <w:gridSpan w:val="2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killer? </w:t>
            </w:r>
          </w:p>
        </w:tc>
        <w:tc>
          <w:tcPr>
            <w:tcW w:type="dxa" w:w="522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Yes; bought a second house for sex and then killed the girls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threw the bodies in the woods and rivers </w:t>
            </w:r>
          </w:p>
        </w:tc>
      </w:tr>
      <w:tr>
        <w:trPr>
          <w:trHeight w:hRule="exact" w:val="240"/>
        </w:trPr>
        <w:tc>
          <w:tcPr>
            <w:tcW w:type="dxa" w:w="3528"/>
            <w:gridSpan w:val="2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 abducted or killed at contact? </w:t>
            </w:r>
          </w:p>
        </w:tc>
        <w:tc>
          <w:tcPr>
            <w:tcW w:type="dxa" w:w="522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8748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Behavior During Crimes </w:t>
            </w:r>
          </w:p>
        </w:tc>
      </w:tr>
      <w:tr>
        <w:trPr>
          <w:trHeight w:hRule="exact" w:val="240"/>
        </w:trPr>
        <w:tc>
          <w:tcPr>
            <w:tcW w:type="dxa" w:w="333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Rape? </w:t>
            </w:r>
          </w:p>
        </w:tc>
        <w:tc>
          <w:tcPr>
            <w:tcW w:type="dxa" w:w="5418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33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Tortured victims? </w:t>
            </w:r>
          </w:p>
        </w:tc>
        <w:tc>
          <w:tcPr>
            <w:tcW w:type="dxa" w:w="5418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33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Stalked victims? </w:t>
            </w:r>
          </w:p>
        </w:tc>
        <w:tc>
          <w:tcPr>
            <w:tcW w:type="dxa" w:w="5418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33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Overkill? </w:t>
            </w:r>
          </w:p>
        </w:tc>
        <w:tc>
          <w:tcPr>
            <w:tcW w:type="dxa" w:w="5418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466"/>
        </w:trPr>
        <w:tc>
          <w:tcPr>
            <w:tcW w:type="dxa" w:w="333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Quick &amp; efficient? </w:t>
            </w:r>
          </w:p>
        </w:tc>
        <w:tc>
          <w:tcPr>
            <w:tcW w:type="dxa" w:w="5418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Sometimes but sometimes he would tortured the victim for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while and kept them alive. </w:t>
            </w:r>
          </w:p>
        </w:tc>
      </w:tr>
      <w:tr>
        <w:trPr>
          <w:trHeight w:hRule="exact" w:val="702"/>
        </w:trPr>
        <w:tc>
          <w:tcPr>
            <w:tcW w:type="dxa" w:w="333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Used blindfold? </w:t>
            </w:r>
          </w:p>
        </w:tc>
        <w:tc>
          <w:tcPr>
            <w:tcW w:type="dxa" w:w="5418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6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so if the bodies were found the police could not see who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killer was; because some say that the imprint of the killer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stays on the eyes when you die. </w:t>
            </w:r>
          </w:p>
        </w:tc>
      </w:tr>
      <w:tr>
        <w:trPr>
          <w:trHeight w:hRule="exact" w:val="240"/>
        </w:trPr>
        <w:tc>
          <w:tcPr>
            <w:tcW w:type="dxa" w:w="333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Bound the victims? </w:t>
            </w:r>
          </w:p>
        </w:tc>
        <w:tc>
          <w:tcPr>
            <w:tcW w:type="dxa" w:w="5418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8748"/>
            <w:gridSpan w:val="3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Death Behavior </w:t>
            </w:r>
          </w:p>
        </w:tc>
      </w:tr>
      <w:tr>
        <w:trPr>
          <w:trHeight w:hRule="exact" w:val="240"/>
        </w:trPr>
        <w:tc>
          <w:tcPr>
            <w:tcW w:type="dxa" w:w="333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with the body? </w:t>
            </w:r>
          </w:p>
        </w:tc>
        <w:tc>
          <w:tcPr>
            <w:tcW w:type="dxa" w:w="5418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33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Mutilated body? </w:t>
            </w:r>
          </w:p>
        </w:tc>
        <w:tc>
          <w:tcPr>
            <w:tcW w:type="dxa" w:w="5418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680"/>
        </w:trPr>
        <w:tc>
          <w:tcPr>
            <w:tcW w:type="dxa" w:w="333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Ate part of the body? </w:t>
            </w:r>
          </w:p>
        </w:tc>
        <w:tc>
          <w:tcPr>
            <w:tcW w:type="dxa" w:w="5418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the tips of tongues, nipples, genitals were cut off. </w:t>
            </w:r>
          </w:p>
          <w:p>
            <w:pPr>
              <w:autoSpaceDN w:val="0"/>
              <w:autoSpaceDE w:val="0"/>
              <w:widowControl/>
              <w:spacing w:line="230" w:lineRule="exact" w:before="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cutting off and even chewing the genitals became a ritual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Chikatilo. Unlike a cannibal, he does not actually appear to have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6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5.99999999999994" w:type="dxa"/>
      </w:tblPr>
      <w:tblGrid>
        <w:gridCol w:w="4680"/>
        <w:gridCol w:w="4680"/>
      </w:tblGrid>
      <w:tr>
        <w:trPr>
          <w:trHeight w:hRule="exact" w:val="240"/>
        </w:trPr>
        <w:tc>
          <w:tcPr>
            <w:tcW w:type="dxa" w:w="333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41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swallowed human flesh. </w:t>
            </w:r>
          </w:p>
        </w:tc>
      </w:tr>
      <w:tr>
        <w:trPr>
          <w:trHeight w:hRule="exact" w:val="240"/>
        </w:trPr>
        <w:tc>
          <w:tcPr>
            <w:tcW w:type="dxa" w:w="333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Drank victim’s blood? </w:t>
            </w:r>
          </w:p>
        </w:tc>
        <w:tc>
          <w:tcPr>
            <w:tcW w:type="dxa" w:w="541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33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Posed the body? </w:t>
            </w:r>
          </w:p>
        </w:tc>
        <w:tc>
          <w:tcPr>
            <w:tcW w:type="dxa" w:w="541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33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body part </w:t>
            </w:r>
          </w:p>
        </w:tc>
        <w:tc>
          <w:tcPr>
            <w:tcW w:type="dxa" w:w="541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472"/>
        </w:trPr>
        <w:tc>
          <w:tcPr>
            <w:tcW w:type="dxa" w:w="333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personal item </w:t>
            </w:r>
          </w:p>
        </w:tc>
        <w:tc>
          <w:tcPr>
            <w:tcW w:type="dxa" w:w="541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No, but he would take their clothes and or their purses and throw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them deeper into the woods or somewhere around the victim. </w:t>
            </w:r>
          </w:p>
        </w:tc>
      </w:tr>
      <w:tr>
        <w:trPr>
          <w:trHeight w:hRule="exact" w:val="240"/>
        </w:trPr>
        <w:tc>
          <w:tcPr>
            <w:tcW w:type="dxa" w:w="333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Robbed victim or location </w:t>
            </w:r>
          </w:p>
        </w:tc>
        <w:tc>
          <w:tcPr>
            <w:tcW w:type="dxa" w:w="541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8748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Disposal of Body </w:t>
            </w:r>
          </w:p>
        </w:tc>
      </w:tr>
      <w:tr>
        <w:trPr>
          <w:trHeight w:hRule="exact" w:val="240"/>
        </w:trPr>
        <w:tc>
          <w:tcPr>
            <w:tcW w:type="dxa" w:w="333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no attempt to hide </w:t>
            </w:r>
          </w:p>
        </w:tc>
        <w:tc>
          <w:tcPr>
            <w:tcW w:type="dxa" w:w="541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he would always try to hide or cover up the body </w:t>
            </w:r>
          </w:p>
        </w:tc>
      </w:tr>
      <w:tr>
        <w:trPr>
          <w:trHeight w:hRule="exact" w:val="240"/>
        </w:trPr>
        <w:tc>
          <w:tcPr>
            <w:tcW w:type="dxa" w:w="333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hidden </w:t>
            </w:r>
          </w:p>
        </w:tc>
        <w:tc>
          <w:tcPr>
            <w:tcW w:type="dxa" w:w="541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38"/>
        </w:trPr>
        <w:tc>
          <w:tcPr>
            <w:tcW w:type="dxa" w:w="3330"/>
            <w:tcBorders>
              <w:start w:sz="3.2000000000000455" w:val="single" w:color="#000000"/>
              <w:top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buried </w:t>
            </w:r>
          </w:p>
        </w:tc>
        <w:tc>
          <w:tcPr>
            <w:tcW w:type="dxa" w:w="541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he only buried a couple of them </w:t>
            </w:r>
          </w:p>
        </w:tc>
      </w:tr>
      <w:tr>
        <w:trPr>
          <w:trHeight w:hRule="exact" w:val="240"/>
        </w:trPr>
        <w:tc>
          <w:tcPr>
            <w:tcW w:type="dxa" w:w="3330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no attempt to hide </w:t>
            </w:r>
          </w:p>
        </w:tc>
        <w:tc>
          <w:tcPr>
            <w:tcW w:type="dxa" w:w="541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he threw some of them in the river </w:t>
            </w:r>
          </w:p>
        </w:tc>
      </w:tr>
      <w:tr>
        <w:trPr>
          <w:trHeight w:hRule="exact" w:val="240"/>
        </w:trPr>
        <w:tc>
          <w:tcPr>
            <w:tcW w:type="dxa" w:w="3330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buried </w:t>
            </w:r>
          </w:p>
        </w:tc>
        <w:tc>
          <w:tcPr>
            <w:tcW w:type="dxa" w:w="541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330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Cut-op and disposed of </w:t>
            </w:r>
          </w:p>
        </w:tc>
        <w:tc>
          <w:tcPr>
            <w:tcW w:type="dxa" w:w="541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Cut off body parts and would then stomp on them </w:t>
            </w:r>
          </w:p>
        </w:tc>
      </w:tr>
      <w:tr>
        <w:trPr>
          <w:trHeight w:hRule="exact" w:val="240"/>
        </w:trPr>
        <w:tc>
          <w:tcPr>
            <w:tcW w:type="dxa" w:w="3330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too home </w:t>
            </w:r>
          </w:p>
        </w:tc>
        <w:tc>
          <w:tcPr>
            <w:tcW w:type="dxa" w:w="541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330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Sentencing </w:t>
            </w:r>
          </w:p>
        </w:tc>
        <w:tc>
          <w:tcPr>
            <w:tcW w:type="dxa" w:w="541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330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killer arrested </w:t>
            </w:r>
          </w:p>
        </w:tc>
        <w:tc>
          <w:tcPr>
            <w:tcW w:type="dxa" w:w="541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November 20, 1990 </w:t>
            </w:r>
          </w:p>
        </w:tc>
      </w:tr>
      <w:tr>
        <w:trPr>
          <w:trHeight w:hRule="exact" w:val="240"/>
        </w:trPr>
        <w:tc>
          <w:tcPr>
            <w:tcW w:type="dxa" w:w="3330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convicted </w:t>
            </w:r>
          </w:p>
        </w:tc>
        <w:tc>
          <w:tcPr>
            <w:tcW w:type="dxa" w:w="541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October 15, 1992 </w:t>
            </w:r>
          </w:p>
        </w:tc>
      </w:tr>
      <w:tr>
        <w:trPr>
          <w:trHeight w:hRule="exact" w:val="240"/>
        </w:trPr>
        <w:tc>
          <w:tcPr>
            <w:tcW w:type="dxa" w:w="3330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Sentence </w:t>
            </w:r>
          </w:p>
        </w:tc>
        <w:tc>
          <w:tcPr>
            <w:tcW w:type="dxa" w:w="541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Death </w:t>
            </w:r>
          </w:p>
        </w:tc>
      </w:tr>
      <w:tr>
        <w:trPr>
          <w:trHeight w:hRule="exact" w:val="240"/>
        </w:trPr>
        <w:tc>
          <w:tcPr>
            <w:tcW w:type="dxa" w:w="3330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executed? </w:t>
            </w:r>
          </w:p>
        </w:tc>
        <w:tc>
          <w:tcPr>
            <w:tcW w:type="dxa" w:w="541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gunshot to the back of the head </w:t>
            </w:r>
          </w:p>
        </w:tc>
      </w:tr>
      <w:tr>
        <w:trPr>
          <w:trHeight w:hRule="exact" w:val="240"/>
        </w:trPr>
        <w:tc>
          <w:tcPr>
            <w:tcW w:type="dxa" w:w="3330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killer plead NGRI? </w:t>
            </w:r>
          </w:p>
        </w:tc>
        <w:tc>
          <w:tcPr>
            <w:tcW w:type="dxa" w:w="541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but everyone thought he was crazy </w:t>
            </w:r>
          </w:p>
        </w:tc>
      </w:tr>
      <w:tr>
        <w:trPr>
          <w:trHeight w:hRule="exact" w:val="240"/>
        </w:trPr>
        <w:tc>
          <w:tcPr>
            <w:tcW w:type="dxa" w:w="3330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the NGRI plea successful? </w:t>
            </w:r>
          </w:p>
        </w:tc>
        <w:tc>
          <w:tcPr>
            <w:tcW w:type="dxa" w:w="541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330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and state of prison </w:t>
            </w:r>
          </w:p>
        </w:tc>
        <w:tc>
          <w:tcPr>
            <w:tcW w:type="dxa" w:w="541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330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committed suicide? </w:t>
            </w:r>
          </w:p>
        </w:tc>
        <w:tc>
          <w:tcPr>
            <w:tcW w:type="dxa" w:w="541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330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killed in prison? </w:t>
            </w:r>
          </w:p>
        </w:tc>
        <w:tc>
          <w:tcPr>
            <w:tcW w:type="dxa" w:w="541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330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Date of death </w:t>
            </w:r>
          </w:p>
        </w:tc>
        <w:tc>
          <w:tcPr>
            <w:tcW w:type="dxa" w:w="541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February 14, 1994 </w:t>
            </w:r>
          </w:p>
        </w:tc>
      </w:tr>
      <w:tr>
        <w:trPr>
          <w:trHeight w:hRule="exact" w:val="2750"/>
        </w:trPr>
        <w:tc>
          <w:tcPr>
            <w:tcW w:type="dxa" w:w="8748"/>
            <w:gridSpan w:val="2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0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References </w:t>
            </w:r>
          </w:p>
          <w:p>
            <w:pPr>
              <w:autoSpaceDN w:val="0"/>
              <w:autoSpaceDE w:val="0"/>
              <w:widowControl/>
              <w:spacing w:line="230" w:lineRule="exact" w:before="214" w:after="0"/>
              <w:ind w:left="104" w:right="172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Life Timeline: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7FFF"/>
                <w:sz w:val="20"/>
                <w:u w:val="single"/>
              </w:rPr>
              <w:t xml:space="preserve">http://www.angelfire.com/f15/andreichikatilo/chikatilo_timeline.html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Victim List: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7FFF"/>
                <w:sz w:val="20"/>
                <w:u w:val="single"/>
              </w:rPr>
              <w:t>htt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7FFF"/>
                <w:sz w:val="20"/>
                <w:u w:val="single"/>
              </w:rPr>
              <w:t xml:space="preserve">p://www.angelfire.com/f15/andreichikatiol/victims.html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Andrei Chik</w:t>
            </w:r>
            <w:r>
              <w:rPr>
                <w:u w:val="single" w:color="007fff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atilo- Wikipedia: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7FFF"/>
                <w:sz w:val="20"/>
                <w:u w:val="single"/>
              </w:rPr>
              <w:t>http://en.wikipedia.org/wiki/Andrei_Chik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7FFF"/>
                <w:sz w:val="20"/>
                <w:u w:val="single"/>
              </w:rPr>
              <w:t>atiol</w:t>
            </w:r>
          </w:p>
          <w:p>
            <w:pPr>
              <w:autoSpaceDN w:val="0"/>
              <w:tabs>
                <w:tab w:pos="304" w:val="left"/>
                <w:tab w:pos="556" w:val="left"/>
              </w:tabs>
              <w:autoSpaceDE w:val="0"/>
              <w:widowControl/>
              <w:spacing w:line="230" w:lineRule="exact" w:before="232" w:after="0"/>
              <w:ind w:left="104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Books: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Conradi, Peter (1992)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The Red Ripper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NY: Dell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Krivich, M., &amp; Ol’gin, Ol’gert. (1993). Comrade Chikatilo: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The psychopathology of Russia’s </w:t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 notorious serial killer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NY: Barricade Books. 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Lourie, Richard (1994).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Hunting the devil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NY: Harper-Collins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71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