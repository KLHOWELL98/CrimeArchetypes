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372"/>
        <w:gridCol w:w="2372"/>
        <w:gridCol w:w="2372"/>
        <w:gridCol w:w="2372"/>
      </w:tblGrid>
      <w:tr>
        <w:trPr>
          <w:trHeight w:hRule="exact" w:val="2756"/>
        </w:trPr>
        <w:tc>
          <w:tcPr>
            <w:tcW w:type="dxa" w:w="435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820" w:after="0"/>
              <w:ind w:left="576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Patricia Vann Taylor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Allanson </w:t>
            </w:r>
          </w:p>
          <w:p>
            <w:pPr>
              <w:autoSpaceDN w:val="0"/>
              <w:autoSpaceDE w:val="0"/>
              <w:widowControl/>
              <w:spacing w:line="34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Deadly Magnolia </w:t>
            </w:r>
          </w:p>
        </w:tc>
        <w:tc>
          <w:tcPr>
            <w:tcW w:type="dxa" w:w="50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0650" cy="17437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743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78"/>
        </w:trPr>
        <w:tc>
          <w:tcPr>
            <w:tcW w:type="dxa" w:w="9428"/>
            <w:gridSpan w:val="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2" w:after="0"/>
              <w:ind w:left="1728" w:right="172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John E. Osborne, Kelly M. Pennington, &amp; Nathan A. Ratliff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600" w:right="345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08/22/1937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1937 as Mary Linda Patricia Vann in Wilmington, North Carolina.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Childhood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 indulgences filled by grandmother “Mama” and her stepfather Colonel Clifford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Radcliffe.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10/10/1939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Pat’s brother Kent is born.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01/08/1942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Pat’s mother, Margureitte,  marries Lt. Clifford Radcliffe in Fort Bragg, NC.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Childhood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Patricia constantly berated her stepbrother, Kent, since his birth.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Childhood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throw temper tantrums until she got what she wanted. If she didn’t get what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wanted, she would manipulate her way towards her goal.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1952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out of school, pregnant.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09/06/1952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SGT Gilbert “Junior” Taylor in Atlanta, Georgia. She had three children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Gil, Susan, Debbie and Ronnie.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03/04/1953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Daughter Susan is born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06/14/1955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Daughter Debbie is born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1957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Pat, Gil, Susan, and Debbie move to the Philippines where Gil is stationed.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1958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 and the family move to North Carolina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1958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Son Ronnie is born.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1959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 and the family move to Falls Church, Virginia.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1963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 and the family move to Germany.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 and family move to Fort Bragg, North Carolina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02/01/1966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Pat’s brother Kent commits suicide.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03/27/1971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Pat’s daughter, Susan, marries Captain Bill Alford. During the wedding reception Pat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announced that she was going to divorce Gil. She also stated that she had a restraining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order on him. The divorce went through soon after the announcement.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 suffered from pulmonary emboli (blood clots in the lungs) and was hospitalized.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Tom Allanson. His parents, Walter &amp; Carolyn Allanson, disapproved of divorce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refused to accept Pat as a new woman in Tom’s life.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family feud started with Tom’s parents and threats were made from both sides.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 and Tom moved to Zebulon, Georgia. </w:t>
            </w:r>
          </w:p>
        </w:tc>
      </w:tr>
      <w:tr>
        <w:trPr>
          <w:trHeight w:hRule="exact" w:val="45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05/09/1974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 Radcliffe and Tom Allanson got married in a show tent at Morgan Horse Show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Stone Mountain, Georgia. The wedding was exactly what she wanted as she dressed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10" w:bottom="7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372"/>
        <w:gridCol w:w="2372"/>
        <w:gridCol w:w="2372"/>
        <w:gridCol w:w="2372"/>
      </w:tblGrid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her idol, Scarlett O’Hara.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Tom and Pat purchase a farm in Zebulon, Georgia. They began their dream of raising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showing horses on their farm, Kentwood Morgan Farm. </w:t>
            </w:r>
          </w:p>
        </w:tc>
      </w:tr>
      <w:tr>
        <w:trPr>
          <w:trHeight w:hRule="exact" w:val="116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5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Tom’s father, Walter, tries to push Tom out of his life. As a result, Pat takes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opportunity to file a sexual harassment complaint against Walter. This caused Tom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file a restraining order against Walter. The feud grew further when Walter believed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Tom had stolen a rifle and pistol from his home. Tom and Pat’s house was searched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but no firearms were found.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06/29/1974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Tom’s parents, Walter and Carolyn, were shot at while driving to Lake Lanier,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Georgia. Walter accused Tom of firing the shots.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07/03/1974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Tom kills his parents in his parent’s home. He is arrested soon after. Both Pat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Tom give false alibis to the police and Tom is sentenced to life in prison.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108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 convinces Tom into a suicide pact. </w:t>
            </w:r>
          </w:p>
        </w:tc>
      </w:tr>
      <w:tr>
        <w:trPr>
          <w:trHeight w:hRule="exact" w:val="470"/>
        </w:trPr>
        <w:tc>
          <w:tcPr>
            <w:tcW w:type="dxa" w:w="118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108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 befriends Tom’s grandparents and is put in their will instead of their own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daughter.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 begins to poison Tom’s grandparents with arsenic. Her house and barns burned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down, presumably by her own hand, and forged Tom’s signature for the insurance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checks.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08/06/1976 </w:t>
            </w:r>
          </w:p>
        </w:tc>
        <w:tc>
          <w:tcPr>
            <w:tcW w:type="dxa" w:w="108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 Allanson arrested for the attempted murders of Paw and Nona Allanson (Tom’s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grandparents)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05/02/1977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Pat’s attempted murder trial begins.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05/06/1977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Jury finds Pat guilty of attempted murder. </w:t>
            </w:r>
          </w:p>
        </w:tc>
      </w:tr>
      <w:tr>
        <w:trPr>
          <w:trHeight w:hRule="exact" w:val="468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05/16/1977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Judge Holt sentences Pat to two 10-year prison sentences, to be served consecutively.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is sent to Hardwick Correctional Institute in Milledgeville, GA.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 is released from prison. She now goes by the name of Pat Taylor.  She joins up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her daughter Debbie, a registered nurse, and pretended to be a registered nurse.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Among the clients was the Crist family. </w:t>
            </w:r>
          </w:p>
        </w:tc>
      </w:tr>
      <w:tr>
        <w:trPr>
          <w:trHeight w:hRule="exact" w:val="70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Jimmy Crist, Sr. dies around the Christmas holidays. The family suspects that Pat may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have been properly taking care of Jimmy and may have been poisoning his wife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Betty. </w:t>
            </w:r>
          </w:p>
        </w:tc>
      </w:tr>
      <w:tr>
        <w:trPr>
          <w:trHeight w:hRule="exact" w:val="698"/>
        </w:trPr>
        <w:tc>
          <w:tcPr>
            <w:tcW w:type="dxa" w:w="118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04/17/1991 </w:t>
            </w:r>
          </w:p>
        </w:tc>
        <w:tc>
          <w:tcPr>
            <w:tcW w:type="dxa" w:w="108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Fulton County Grand Jury indicts Pat and her daughter Debbie on seven counts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their crimes against the Crist family including aggravated assault with intent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murder, theft, and impersonating a registered nurse.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06/12/1991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 reaches a plea agreement and is sentenced to 8 years in prison. </w:t>
            </w:r>
          </w:p>
        </w:tc>
      </w:tr>
      <w:tr>
        <w:trPr>
          <w:trHeight w:hRule="exact" w:val="472"/>
        </w:trPr>
        <w:tc>
          <w:tcPr>
            <w:tcW w:type="dxa" w:w="118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1999 </w:t>
            </w:r>
          </w:p>
        </w:tc>
        <w:tc>
          <w:tcPr>
            <w:tcW w:type="dxa" w:w="10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 once again is released from jail. She opens up a shop in GA and lives with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stepfather. Pat has a small, local doll shop called Pat’s Pretty Playthings. </w:t>
            </w:r>
          </w:p>
        </w:tc>
      </w:tr>
      <w:tr>
        <w:trPr>
          <w:trHeight w:hRule="exact" w:val="240"/>
        </w:trPr>
        <w:tc>
          <w:tcPr>
            <w:tcW w:type="dxa" w:w="118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2004 </w:t>
            </w:r>
          </w:p>
        </w:tc>
        <w:tc>
          <w:tcPr>
            <w:tcW w:type="dxa" w:w="108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Pat’s son Ronnie passes away. </w:t>
            </w:r>
          </w:p>
        </w:tc>
      </w:tr>
      <w:tr>
        <w:trPr>
          <w:trHeight w:hRule="exact" w:val="698"/>
        </w:trPr>
        <w:tc>
          <w:tcPr>
            <w:tcW w:type="dxa" w:w="118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2008 </w:t>
            </w:r>
          </w:p>
        </w:tc>
        <w:tc>
          <w:tcPr>
            <w:tcW w:type="dxa" w:w="108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70 </w:t>
            </w:r>
          </w:p>
        </w:tc>
        <w:tc>
          <w:tcPr>
            <w:tcW w:type="dxa" w:w="7160"/>
            <w:gridSpan w:val="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 is arrested again for doctor shopping, she may have received more than 3,700 pain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pills in the past year. Her bail was set at $22,500 for three felony counts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unauthorized distribution. </w:t>
            </w:r>
          </w:p>
        </w:tc>
      </w:tr>
      <w:tr>
        <w:trPr>
          <w:trHeight w:hRule="exact" w:val="378"/>
        </w:trPr>
        <w:tc>
          <w:tcPr>
            <w:tcW w:type="dxa" w:w="9428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suspected, 0 convicted, none confessed to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Georgia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Zebulon and Atlanta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Financial gain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0"/>
        </w:trPr>
        <w:tc>
          <w:tcPr>
            <w:tcW w:type="dxa" w:w="9428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08/22/1937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Wilmington, North Carolina </w:t>
            </w:r>
          </w:p>
        </w:tc>
      </w:tr>
      <w:tr>
        <w:trPr>
          <w:trHeight w:hRule="exact" w:val="220"/>
        </w:trPr>
        <w:tc>
          <w:tcPr>
            <w:tcW w:type="dxa" w:w="417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1st of 2, one stepbrother.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310" w:bottom="8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745"/>
        <w:gridCol w:w="4745"/>
      </w:tblGrid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 stepbrother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Mother, Grandmother “Mama” and Stepfather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due to stepbrother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and remarried.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an orphanage?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 foster home?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serial killer ever raised by a relative?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Partially, mother wasn’t always around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live with a step-parent?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 becomes pregnant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Stepfather was an Officer in the Army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Presumed age 15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Presumed age 15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Unemployed, jumped from job to job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78"/>
        </w:trPr>
        <w:tc>
          <w:tcPr>
            <w:tcW w:type="dxa" w:w="942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942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Self-employed shop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Unemployed, and self-employed </w:t>
            </w:r>
          </w:p>
        </w:tc>
      </w:tr>
      <w:tr>
        <w:trPr>
          <w:trHeight w:hRule="exact" w:val="3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married, currently divorced.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children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Jail </w:t>
            </w:r>
          </w:p>
        </w:tc>
      </w:tr>
      <w:tr>
        <w:trPr>
          <w:trHeight w:hRule="exact" w:val="360"/>
        </w:trPr>
        <w:tc>
          <w:tcPr>
            <w:tcW w:type="dxa" w:w="942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2"/>
        </w:trPr>
        <w:tc>
          <w:tcPr>
            <w:tcW w:type="dxa" w:w="41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310" w:bottom="7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372"/>
        <w:gridCol w:w="2372"/>
        <w:gridCol w:w="2372"/>
        <w:gridCol w:w="2372"/>
      </w:tblGrid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428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 (prior to killing)?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 (prior to killing)?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22"/>
        </w:trPr>
        <w:tc>
          <w:tcPr>
            <w:tcW w:type="dxa" w:w="9428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(Prior to the series)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jail?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prison?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8"/>
        </w:trPr>
        <w:tc>
          <w:tcPr>
            <w:tcW w:type="dxa" w:w="9428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 possible 3, none convicted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Wealthy individuals, and possible parent’s in law.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Male, possible male and female.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Retired upperclass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Poison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Drugs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Debbie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Relationship of partner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Daughter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Victim’s Home </w:t>
            </w:r>
          </w:p>
        </w:tc>
      </w:tr>
      <w:tr>
        <w:trPr>
          <w:trHeight w:hRule="exact" w:val="238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Victim’s Home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76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25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428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18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18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poison over time.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18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18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18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18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18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428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60"/>
            <w:gridSpan w:val="3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60"/>
            <w:gridSpan w:val="3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60"/>
            <w:gridSpan w:val="3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60"/>
            <w:gridSpan w:val="3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2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60"/>
            <w:gridSpan w:val="3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310" w:bottom="8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745"/>
        <w:gridCol w:w="4745"/>
      </w:tblGrid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Robbed throughout contact with victim. </w:t>
            </w:r>
          </w:p>
        </w:tc>
      </w:tr>
      <w:tr>
        <w:trPr>
          <w:trHeight w:hRule="exact" w:val="240"/>
        </w:trPr>
        <w:tc>
          <w:tcPr>
            <w:tcW w:type="dxa" w:w="942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Never for murder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Never for murder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Different sentences of 8 years, none for murder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confess?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Georgia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0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Cause of death </w:t>
            </w:r>
          </w:p>
        </w:tc>
        <w:tc>
          <w:tcPr>
            <w:tcW w:type="dxa" w:w="53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336"/>
        </w:trPr>
        <w:tc>
          <w:tcPr>
            <w:tcW w:type="dxa" w:w="942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32" w:after="0"/>
              <w:ind w:left="104" w:right="1152" w:firstLine="414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http://www.mysterycrimescene.com/everything-she-ever-wanted.html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http://celebgalz.com/patricia-allanson-everything-she-ever-wanted-by-anne-rule-allanson-rule-book/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Rule, Ann.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Everything She Ever Wanted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New York, New York, 1992. Pocket Books.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31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