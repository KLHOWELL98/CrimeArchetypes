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246"/>
        </w:trPr>
        <w:tc>
          <w:tcPr>
            <w:tcW w:type="dxa" w:w="433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8" w:val="left"/>
              </w:tabs>
              <w:autoSpaceDE w:val="0"/>
              <w:widowControl/>
              <w:spacing w:line="314" w:lineRule="exact" w:before="812" w:after="0"/>
              <w:ind w:left="121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Robert Black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>“M1 Maniac”</w:t>
            </w:r>
          </w:p>
        </w:tc>
        <w:tc>
          <w:tcPr>
            <w:tcW w:type="dxa" w:w="452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99210" cy="14198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210" cy="14198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2"/>
        </w:trPr>
        <w:tc>
          <w:tcPr>
            <w:tcW w:type="dxa" w:w="8856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2" w:after="0"/>
              <w:ind w:left="2160" w:right="216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Serial killer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Amanda Woods, Vanessa Evans, Mark Fiore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04-21-47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Grangemouth, about 20 miles from Edinburgh, on the Firth of Forth </w:t>
            </w:r>
          </w:p>
        </w:tc>
      </w:tr>
      <w:tr>
        <w:trPr>
          <w:trHeight w:hRule="exact" w:val="93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1947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months </w:t>
            </w:r>
          </w:p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in care before being fostered to Jack and Margaret Tulip in the Highlands.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Tulips lived in Kinlochleven, near Glencoe in the West Highlands. Robert lived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here for the next eleven years, the majority of which were spent in the care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Margaret Tulip. </w:t>
            </w:r>
          </w:p>
        </w:tc>
      </w:tr>
      <w:tr>
        <w:trPr>
          <w:trHeight w:hRule="exact" w:val="231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1952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yrs. </w:t>
            </w:r>
          </w:p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Jack Tulip died.  Black claims to have no memory of him, indeed, no memories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all before the age of five.  Although locals remember how Robert Black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frequently heavily bruised as a boy, Black himself cannot recall how he got these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injuries.  He recalls no abusive behavior from Jack, though he does remember how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Margaret used to lock him in the house as a punishment for bad behavior,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alternatively, pull down his trousers and underwear and spank him with a belt. 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nights Robbie was scared that there was a monster under his bed waiting to get him,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used to suffer from a recurring nightmare featuring a "big hairy monster" in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cellar full of water.  When he awoke he frequently found that he had wet the bed,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which invariably provoked a beating. </w:t>
            </w:r>
          </w:p>
        </w:tc>
      </w:tr>
      <w:tr>
        <w:trPr>
          <w:trHeight w:hRule="exact" w:val="47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0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his classmates at primary school Robert - or 'Smelly Robbie Tulip' as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known - is remembered as having been an aggressive and slightly wayward boy. </w:t>
            </w:r>
          </w:p>
        </w:tc>
      </w:tr>
      <w:tr>
        <w:trPr>
          <w:trHeight w:hRule="exact" w:val="93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Having said this, in the period that he was living with the Tulips, Robert never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really got himself into any serious trouble: he had childish fights, played up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school, and bullied the younger children, yet he seemed to avoid anything more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serious than a rebuke from Williams for swearing in front of ladies. </w:t>
            </w:r>
          </w:p>
        </w:tc>
      </w:tr>
      <w:tr>
        <w:trPr>
          <w:trHeight w:hRule="exact" w:val="70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first sexual experience, which is one of his first memories, was when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five.  Black vividly recalls himself and a little girl undressing and looking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each other's sexual parts </w:t>
            </w:r>
          </w:p>
        </w:tc>
      </w:tr>
      <w:tr>
        <w:trPr>
          <w:trHeight w:hRule="exact" w:val="47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1954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yrs </w:t>
            </w:r>
          </w:p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Highland Dance classes, he remembers being far more interested in lying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floor and looking up the girls’ skirts than dancing. </w:t>
            </w:r>
          </w:p>
        </w:tc>
      </w:tr>
      <w:tr>
        <w:trPr>
          <w:trHeight w:hRule="exact" w:val="70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1955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yrs </w:t>
            </w:r>
          </w:p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looking after a neighbor's baby, he took off her nappy to look at her vagina.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vaginas and anuses fascinated him, and he was obsessed with discovering how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big they were, how much they could hold. </w:t>
            </w:r>
          </w:p>
        </w:tc>
      </w:tr>
      <w:tr>
        <w:trPr>
          <w:trHeight w:hRule="exact" w:val="70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1958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yrs. </w:t>
            </w:r>
          </w:p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Margaret Tulip died.  Once again deprived of a mother.  Although a local couple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offered to take him in, it was decided that Black would go to the Redding Children's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 near Falkirk, close to the place of his birth. </w:t>
            </w:r>
          </w:p>
        </w:tc>
      </w:tr>
      <w:tr>
        <w:trPr>
          <w:trHeight w:hRule="exact" w:val="220"/>
        </w:trPr>
        <w:tc>
          <w:tcPr>
            <w:tcW w:type="dxa" w:w="105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1959 </w:t>
            </w:r>
          </w:p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yrs </w:t>
            </w:r>
          </w:p>
        </w:tc>
        <w:tc>
          <w:tcPr>
            <w:tcW w:type="dxa" w:w="6990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made his first inept attempt at rape.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162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told Ray Wyre: "Me and two other boys went into a field with a girl the same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age.  We took her knickers off, lifted her skirt and all tried to put our penises in."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Finding that they couldn't complete the act of penetration, the boys contented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themselves instead with touching the girl's vagina.  When asked if she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consenting to this, Black told Wyre: "I was forcing her, like, you know?" 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incident was exposed and the authorities decided that Black would be better suited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a home with stricter discipline, not to mention an all-male environment. </w:t>
            </w:r>
          </w:p>
        </w:tc>
      </w:tr>
      <w:tr>
        <w:trPr>
          <w:trHeight w:hRule="exact" w:val="70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2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1959-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1962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yrs.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15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yrs. </w:t>
            </w:r>
          </w:p>
        </w:tc>
        <w:tc>
          <w:tcPr>
            <w:tcW w:type="dxa" w:w="69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Red House in Musselburgh.  For at least a year, possibly two, out of the three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was at the Red House, a male member of staff - now dead - regularly sexually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abused him. </w:t>
            </w:r>
          </w:p>
        </w:tc>
      </w:tr>
      <w:tr>
        <w:trPr>
          <w:trHeight w:hRule="exact" w:val="24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During this time Robert had obtained a place at Musselburgh Grammar School. </w:t>
            </w:r>
          </w:p>
        </w:tc>
      </w:tr>
      <w:tr>
        <w:trPr>
          <w:trHeight w:hRule="exact" w:val="472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Slightly above average academically, but it was sport that he was really interested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in, especially football, swimming and athletics. </w:t>
            </w:r>
          </w:p>
        </w:tc>
      </w:tr>
      <w:tr>
        <w:trPr>
          <w:trHeight w:hRule="exact" w:val="928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3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Summer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1962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yrs. </w:t>
            </w:r>
          </w:p>
        </w:tc>
        <w:tc>
          <w:tcPr>
            <w:tcW w:type="dxa" w:w="69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time at the Red House was up.  With help from authorities, Black got a job as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delivery boy and found a room to rent in a boys’ home in Greenock, outside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Glasgow.  Later admitted that while he was doing delivery rounds, molested 30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girls. </w:t>
            </w:r>
          </w:p>
        </w:tc>
      </w:tr>
      <w:tr>
        <w:trPr>
          <w:trHeight w:hRule="exact" w:val="47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1963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yrs. </w:t>
            </w:r>
          </w:p>
        </w:tc>
        <w:tc>
          <w:tcPr>
            <w:tcW w:type="dxa" w:w="69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for lewd and libidinous behavior with a young girl:  should have been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murder. </w:t>
            </w:r>
          </w:p>
        </w:tc>
      </w:tr>
      <w:tr>
        <w:trPr>
          <w:trHeight w:hRule="exact" w:val="1620"/>
        </w:trPr>
        <w:tc>
          <w:tcPr>
            <w:tcW w:type="dxa" w:w="105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1964 </w:t>
            </w:r>
          </w:p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yrs. </w:t>
            </w:r>
          </w:p>
        </w:tc>
        <w:tc>
          <w:tcPr>
            <w:tcW w:type="dxa" w:w="69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Approached a 7-year-old girl in the park, asking her if she would like to go with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see some kittens.  Girl trustingly followed him as he led her to a deserted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building.  Choked her until unconscious and raped her.  Left after he was done. 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found later wandering the streets:  bleeding, crying and confused. </w:t>
            </w:r>
          </w:p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Case was brought to court and astoundingly Black was given an admonishment,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verdict particular to Scottish law, which is effectively no more than a warning to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good behavior in the future. </w:t>
            </w:r>
          </w:p>
        </w:tc>
      </w:tr>
      <w:tr>
        <w:trPr>
          <w:trHeight w:hRule="exact" w:val="240"/>
        </w:trPr>
        <w:tc>
          <w:tcPr>
            <w:tcW w:type="dxa" w:w="105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Lost job.  Moved to Kinlochleven </w:t>
            </w:r>
          </w:p>
        </w:tc>
      </w:tr>
      <w:tr>
        <w:trPr>
          <w:trHeight w:hRule="exact" w:val="470"/>
        </w:trPr>
        <w:tc>
          <w:tcPr>
            <w:tcW w:type="dxa" w:w="105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1967 </w:t>
            </w:r>
          </w:p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20yrs. </w:t>
            </w:r>
          </w:p>
        </w:tc>
        <w:tc>
          <w:tcPr>
            <w:tcW w:type="dxa" w:w="69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guilty of three counts of indecent assault and sentenced to a year of Borstal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training to be served at Polmont, near Grangemouth. </w:t>
            </w:r>
          </w:p>
        </w:tc>
      </w:tr>
      <w:tr>
        <w:trPr>
          <w:trHeight w:hRule="exact" w:val="468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1970s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20’s </w:t>
            </w:r>
          </w:p>
        </w:tc>
        <w:tc>
          <w:tcPr>
            <w:tcW w:type="dxa" w:w="69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to London.  Poor eyesight put a career in professional football beyond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reach. </w:t>
            </w:r>
          </w:p>
        </w:tc>
      </w:tr>
      <w:tr>
        <w:trPr>
          <w:trHeight w:hRule="exact" w:val="704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Obsession with young girls was growing, fuelled by his discovery of child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pornography.  Discovered that magazines such as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Teenage Sex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Lollitots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clandestinely available. </w:t>
            </w:r>
          </w:p>
        </w:tc>
      </w:tr>
      <w:tr>
        <w:trPr>
          <w:trHeight w:hRule="exact" w:val="466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Favorite job was that of swimming pool attendant, where he was sometimes able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 underneath the pool and remove the lights to look at little girls as they swam. </w:t>
            </w:r>
          </w:p>
        </w:tc>
      </w:tr>
      <w:tr>
        <w:trPr>
          <w:trHeight w:hRule="exact" w:val="472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night, he used to break into the baths and swim lengths – with a broom-handle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lodge up his anus. </w:t>
            </w:r>
          </w:p>
        </w:tc>
      </w:tr>
      <w:tr>
        <w:trPr>
          <w:trHeight w:hRule="exact" w:val="698"/>
        </w:trPr>
        <w:tc>
          <w:tcPr>
            <w:tcW w:type="dxa" w:w="105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became the subject of a complaint from a girl who claimed that he had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touched her.  The police were called but luck was on Black’s side and despite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record, he was not charged with any criminal offense, although lost his job. </w:t>
            </w:r>
          </w:p>
        </w:tc>
      </w:tr>
      <w:tr>
        <w:trPr>
          <w:trHeight w:hRule="exact" w:val="472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1972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yrs. </w:t>
            </w:r>
          </w:p>
        </w:tc>
        <w:tc>
          <w:tcPr>
            <w:tcW w:type="dxa" w:w="69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Eddie and Kathy Rayson in a pub in Stamford Hill.  Raysons’ let Black live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their attic. </w:t>
            </w:r>
          </w:p>
        </w:tc>
      </w:tr>
      <w:tr>
        <w:trPr>
          <w:trHeight w:hRule="exact" w:val="698"/>
        </w:trPr>
        <w:tc>
          <w:tcPr>
            <w:tcW w:type="dxa" w:w="105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Kathy said that Black seemed like a “big softie.”  After Black’s conviction in 1994,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Eddie Rayson remembered Black as “a perfect tenant.”  “He always paid the rent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 and never caused any problems.” </w:t>
            </w:r>
          </w:p>
        </w:tc>
      </w:tr>
      <w:tr>
        <w:trPr>
          <w:trHeight w:hRule="exact" w:val="472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1976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yrs. </w:t>
            </w:r>
          </w:p>
        </w:tc>
        <w:tc>
          <w:tcPr>
            <w:tcW w:type="dxa" w:w="69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Began to work for a firm called Poster Dispatch and Storage (PDS) as a driver. 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job was to deliver posters to various depots around England and Scotland. </w:t>
            </w:r>
          </w:p>
        </w:tc>
      </w:tr>
      <w:tr>
        <w:trPr>
          <w:trHeight w:hRule="exact" w:val="698"/>
        </w:trPr>
        <w:tc>
          <w:tcPr>
            <w:tcW w:type="dxa" w:w="105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for PDS for the next ten years until his employers were forced to dismiss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him as he was constantly getting involved in minor car accidents and costing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company a fortune in insurance payments </w:t>
            </w:r>
          </w:p>
        </w:tc>
      </w:tr>
      <w:tr>
        <w:trPr>
          <w:trHeight w:hRule="exact" w:val="472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Luckily for Black, shortly after his dismissal, two employees bought out PDS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gave him his job back. </w:t>
            </w:r>
          </w:p>
        </w:tc>
      </w:tr>
      <w:tr>
        <w:trPr>
          <w:trHeight w:hRule="exact" w:val="452"/>
        </w:trPr>
        <w:tc>
          <w:tcPr>
            <w:tcW w:type="dxa" w:w="105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frequently did the London to Scotland run, often stopping in the Midlands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way back to see the Raysons’ son John and his new family.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116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1982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yrs </w:t>
            </w:r>
          </w:p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11-year-old Susan Maxwell was abducted.  Maxwell’s lived in a farmhouse outside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Cornhill on Tweed, a small village on the English side of the English-Scottish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border.  Found body in a ditch next to a lay-by on the A518 road at Loxley, just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outside of Uttoxeter in the Midlands, 250 miles from where Susan had been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abducted, two weeks later. </w:t>
            </w:r>
          </w:p>
        </w:tc>
      </w:tr>
      <w:tr>
        <w:trPr>
          <w:trHeight w:hRule="exact" w:val="932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July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1983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yrs </w:t>
            </w:r>
          </w:p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5-year-old Caroline Hogg was abducted.  Lived in the seaside resort of Portobello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the outskirts of Edinburgh.  Body found on 18 July in a lay-by at Twycross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Leicestershire near to the A444, the road that goes from Northampton to Coventry.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was left some 300 miles from where she was abducted. </w:t>
            </w:r>
          </w:p>
        </w:tc>
      </w:tr>
      <w:tr>
        <w:trPr>
          <w:trHeight w:hRule="exact" w:val="24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Susan and Caroline’s bodies were found within just 24 miles of each other. </w:t>
            </w:r>
          </w:p>
        </w:tc>
      </w:tr>
      <w:tr>
        <w:trPr>
          <w:trHeight w:hRule="exact" w:val="116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March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1986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yrs. </w:t>
            </w:r>
          </w:p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10-year-old Sarah Harper abducted.  Lived in Morley, Leeds, which was further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south that the two other girls, but still in the north of England.  Body found on 19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1986 floating in the River Trent.  Determined that Sarah had been put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river at around junction 24 of the M1 when she was still alive.  Sarah’s assailant had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violently explored both her vagina and her anus. </w:t>
            </w:r>
          </w:p>
        </w:tc>
      </w:tr>
      <w:tr>
        <w:trPr>
          <w:trHeight w:hRule="exact" w:val="698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All the victims were young girls who had been skillfully abducted from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places for a sexual purpose.  They were all driven south and murdered, their bodies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dumped in the Midlands, within 26 miles of each other. </w:t>
            </w:r>
          </w:p>
        </w:tc>
      </w:tr>
      <w:tr>
        <w:trPr>
          <w:trHeight w:hRule="exact" w:val="1162"/>
        </w:trPr>
        <w:tc>
          <w:tcPr>
            <w:tcW w:type="dxa" w:w="105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07-14-90 </w:t>
            </w:r>
          </w:p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yrs </w:t>
            </w:r>
          </w:p>
        </w:tc>
        <w:tc>
          <w:tcPr>
            <w:tcW w:type="dxa" w:w="6990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6-year-old Mandy Wilson abducted.  David Herkes watched her approach a van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its passenger door open.  Herkes had the presence of mind to take the van’s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registration number then called police.  Robert Black was caught.  He had sexually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assaulted Mandy Wilson, tied her hands behind her back, covered her mouth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Elastoplast and shoved her into a sleeping bag. </w:t>
            </w:r>
          </w:p>
        </w:tc>
      </w:tr>
      <w:tr>
        <w:trPr>
          <w:trHeight w:hRule="exact" w:val="24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1991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yrs </w:t>
            </w:r>
          </w:p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submitted their report to the Crown Prosecution Service </w:t>
            </w:r>
          </w:p>
        </w:tc>
      </w:tr>
      <w:tr>
        <w:trPr>
          <w:trHeight w:hRule="exact" w:val="468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1992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yrs </w:t>
            </w:r>
          </w:p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was served with ten summonses. </w:t>
            </w:r>
          </w:p>
        </w:tc>
      </w:tr>
      <w:tr>
        <w:trPr>
          <w:trHeight w:hRule="exact" w:val="24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04-13-94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yrs. </w:t>
            </w:r>
          </w:p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Opening arguments started. </w:t>
            </w:r>
          </w:p>
        </w:tc>
      </w:tr>
      <w:tr>
        <w:trPr>
          <w:trHeight w:hRule="exact" w:val="24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05-17-94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yrs. </w:t>
            </w:r>
          </w:p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Jury began deliberations. </w:t>
            </w:r>
          </w:p>
        </w:tc>
      </w:tr>
      <w:tr>
        <w:trPr>
          <w:trHeight w:hRule="exact" w:val="70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05-19-94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yrs. </w:t>
            </w:r>
          </w:p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Jury agreed upon a verdict.  Black was found guilty on all counts.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him to life for each of the charges.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Eligible for parole in 2029 when he’s 82. </w:t>
            </w:r>
          </w:p>
        </w:tc>
      </w:tr>
      <w:tr>
        <w:trPr>
          <w:trHeight w:hRule="exact" w:val="2080"/>
        </w:trPr>
        <w:tc>
          <w:tcPr>
            <w:tcW w:type="dxa" w:w="105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1994 </w:t>
            </w:r>
          </w:p>
        </w:tc>
        <w:tc>
          <w:tcPr>
            <w:tcW w:type="dxa" w:w="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yrs. </w:t>
            </w:r>
          </w:p>
        </w:tc>
        <w:tc>
          <w:tcPr>
            <w:tcW w:type="dxa" w:w="699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Meeting was held in Newcastle to consider the possibility of Black’s involvement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similar murders.  As well as possible murders in France, Amsterdam, Ireland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Germany, there were up to ten unsolved abduction and murder in England which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bore Black’s MO:  April Fabb, abducted in Norfolk, 1969; 9-year-old Christine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Markham, abducted in Scunthorpe, 1973; 13-year-old Genette Tate, abducted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Devon, 1978; 14-year-old Suzanne Lawrence, found dead in Essex, 1979; 16-year-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 Colette Aram, found strangled and sexually assaulted in a field in Nottingham,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1983; 14-year-old Patsy Morris, found dead near Heathrow, 1990, and Marion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Crofts and Lisa Hession. </w:t>
            </w:r>
          </w:p>
        </w:tc>
      </w:tr>
      <w:tr>
        <w:trPr>
          <w:trHeight w:hRule="exact" w:val="698"/>
        </w:trPr>
        <w:tc>
          <w:tcPr>
            <w:tcW w:type="dxa" w:w="105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04-20-05 </w:t>
            </w:r>
          </w:p>
        </w:tc>
        <w:tc>
          <w:tcPr>
            <w:tcW w:type="dxa" w:w="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 yrs. </w:t>
            </w:r>
          </w:p>
        </w:tc>
        <w:tc>
          <w:tcPr>
            <w:tcW w:type="dxa" w:w="6990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on suspicion of the murder of a 13-year-old schoolgirl who has been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missing for 27 years.  Police in Devon and Cornwall confirmed that Black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being interrogated for Genette Tate who vanished near her home in 1978.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5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5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472"/>
        </w:trPr>
        <w:tc>
          <w:tcPr>
            <w:tcW w:type="dxa" w:w="35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1296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murdering 3 young girls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Possible suspect in several other unsolved cases </w:t>
            </w:r>
          </w:p>
        </w:tc>
      </w:tr>
      <w:tr>
        <w:trPr>
          <w:trHeight w:hRule="exact" w:val="240"/>
        </w:trPr>
        <w:tc>
          <w:tcPr>
            <w:tcW w:type="dxa" w:w="351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England and Scotland </w:t>
            </w:r>
          </w:p>
        </w:tc>
      </w:tr>
      <w:tr>
        <w:trPr>
          <w:trHeight w:hRule="exact" w:val="470"/>
        </w:trPr>
        <w:tc>
          <w:tcPr>
            <w:tcW w:type="dxa" w:w="351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0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Cornhill on Tweed (England), Portobello (Scotland), and Leeds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(England) </w:t>
            </w:r>
          </w:p>
        </w:tc>
      </w:tr>
      <w:tr>
        <w:trPr>
          <w:trHeight w:hRule="exact" w:val="240"/>
        </w:trPr>
        <w:tc>
          <w:tcPr>
            <w:tcW w:type="dxa" w:w="35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lust </w:t>
            </w:r>
          </w:p>
        </w:tc>
      </w:tr>
      <w:tr>
        <w:trPr>
          <w:trHeight w:hRule="exact" w:val="238"/>
        </w:trPr>
        <w:tc>
          <w:tcPr>
            <w:tcW w:type="dxa" w:w="351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6’2’’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21, 1947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Grangemouth, Scotland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5 (Biological)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Half-siblings that were never told they had a half-brother.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Foster Parents, Jack and Margaret Tulip </w:t>
            </w:r>
          </w:p>
        </w:tc>
      </w:tr>
      <w:tr>
        <w:trPr>
          <w:trHeight w:hRule="exact" w:val="472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Tulips had fostered previous children, but there were none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living with them when they adopted Robert. </w:t>
            </w:r>
          </w:p>
        </w:tc>
      </w:tr>
      <w:tr>
        <w:trPr>
          <w:trHeight w:hRule="exact" w:val="468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2160" w:firstLine="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Adopted Parents were married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Biological Parents were not married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Margaret died.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years old </w:t>
            </w:r>
          </w:p>
        </w:tc>
      </w:tr>
      <w:tr>
        <w:trPr>
          <w:trHeight w:hRule="exact" w:val="472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Robert bullied younger children and got into childish fights.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However he did not get into major trouble. </w:t>
            </w:r>
          </w:p>
        </w:tc>
      </w:tr>
      <w:tr>
        <w:trPr>
          <w:trHeight w:hRule="exact" w:val="468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0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Robert was called names in school like Smelly Robbie Tulip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during primary school.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reported </w:t>
            </w:r>
          </w:p>
        </w:tc>
      </w:tr>
      <w:tr>
        <w:trPr>
          <w:trHeight w:hRule="exact" w:val="93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0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Margaret locked Robert out of the house as punishment for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bad behavior.  She would also pull down his pants and spank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him with a belt.  Robert often had unexplained bruises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would be beaten when he wet the bed.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reported </w:t>
            </w:r>
          </w:p>
        </w:tc>
      </w:tr>
      <w:tr>
        <w:trPr>
          <w:trHeight w:hRule="exact" w:val="702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0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 While living at the Red House in Musselburgh, possibly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staff members sexually abused Black by forcing Black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put their penis in his mouth and touch him. </w:t>
            </w:r>
          </w:p>
        </w:tc>
      </w:tr>
      <w:tr>
        <w:trPr>
          <w:trHeight w:hRule="exact" w:val="468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0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Biological father – Unknown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Adoptive father – Foster parent, other employment unknown </w:t>
            </w:r>
          </w:p>
        </w:tc>
      </w:tr>
      <w:tr>
        <w:trPr>
          <w:trHeight w:hRule="exact" w:val="698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0" w:right="144" w:firstLine="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years old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Robert and a little girl took their clothes off and looked at each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other’s genitals. </w:t>
            </w:r>
          </w:p>
        </w:tc>
      </w:tr>
      <w:tr>
        <w:trPr>
          <w:trHeight w:hRule="exact" w:val="472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38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years old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rape </w:t>
            </w:r>
          </w:p>
        </w:tc>
      </w:tr>
      <w:tr>
        <w:trPr>
          <w:trHeight w:hRule="exact" w:val="47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0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Biological mother – Factory worker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Adoptive mother – Foster parent, other employment unknown </w:t>
            </w:r>
          </w:p>
        </w:tc>
      </w:tr>
      <w:tr>
        <w:trPr>
          <w:trHeight w:hRule="exact" w:val="468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0" w:right="273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Biological father – Unknown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Adoptive father – No </w:t>
            </w:r>
          </w:p>
        </w:tc>
      </w:tr>
      <w:tr>
        <w:trPr>
          <w:trHeight w:hRule="exact" w:val="472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316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Biological mother – 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Adoptive mother – No </w:t>
            </w:r>
          </w:p>
        </w:tc>
      </w:tr>
      <w:tr>
        <w:trPr>
          <w:trHeight w:hRule="exact" w:val="278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Diploma, GED, associates, bachelors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Slightly above average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9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34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34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34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34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34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34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510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34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472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43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Delivery person, life-guard, swimming pool attendant,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delivery driver </w:t>
            </w:r>
          </w:p>
        </w:tc>
      </w:tr>
      <w:tr>
        <w:trPr>
          <w:trHeight w:hRule="exact" w:val="468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as a delivery driver for Poster Dispatch and Storage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(PDS) </w:t>
            </w:r>
          </w:p>
        </w:tc>
      </w:tr>
      <w:tr>
        <w:trPr>
          <w:trHeight w:hRule="exact" w:val="342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2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Drank, but not heavily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22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47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killing 3 girls; highly suspected of being involved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disappearances of at least 8 to 11 other girls.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girls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years old; possibly younger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Caucasian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Between the ages of 5-16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Strangulation </w:t>
            </w:r>
          </w:p>
        </w:tc>
      </w:tr>
      <w:tr>
        <w:trPr>
          <w:trHeight w:hRule="exact" w:val="238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thrill.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drove a delivery van to kidnap each victim.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47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43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There was no information to indicate a weapon he used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 his victims.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</w:t>
            </w:r>
          </w:p>
        </w:tc>
      </w:tr>
      <w:tr>
        <w:trPr>
          <w:trHeight w:hRule="exact" w:val="93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0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Sarah Harper was the only of the three victims to have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enough lack of decomposition at the time she was discovered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find any forensic evidence—her vagina and anus had been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violently explored pre-mortem.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Black violently explored Sarah Harper’s vagina and anus. </w:t>
            </w:r>
          </w:p>
        </w:tc>
      </w:tr>
      <w:tr>
        <w:trPr>
          <w:trHeight w:hRule="exact" w:val="452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0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Black drove the victims to a location that was up to 300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miles from where he took them, which would have been very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 consuming.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70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When arrested, he had attempted to kidnap Mandy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Wilson. She was found in the back of his van and was bound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gagged (with Elastoplast).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116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Sarah Harper was found in a river; Caroline Hogg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Susan Maxwell were found in ditches or lay-bys. All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victims were found within 26 miles of each other and all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them were 300 miles away from where they had been taken.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There was no real attempt to hide the bodies.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60"/>
        </w:trPr>
        <w:tc>
          <w:tcPr>
            <w:tcW w:type="dxa" w:w="351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14, 1990; Black was seen attempting to kidnap Mandy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Wilson and was caught before he could do anything more than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tie her up, gag her and put her in a sleeping bag. He was tried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this charge, convicted and given a life sentence. He then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the three murders.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19, 1994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life sentences.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Wakefield Prison, Leeds, England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4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</w:t>
            </w:r>
          </w:p>
        </w:tc>
      </w:tr>
      <w:tr>
        <w:trPr>
          <w:trHeight w:hRule="exact" w:val="220"/>
        </w:trPr>
        <w:tc>
          <w:tcPr>
            <w:tcW w:type="dxa" w:w="351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3672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autoSpaceDE w:val="0"/>
              <w:widowControl/>
              <w:spacing w:line="230" w:lineRule="exact" w:before="216" w:after="0"/>
              <w:ind w:left="104" w:right="273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Crime Library: Criminal Minds and Methods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http://www.crimelibrary.com/serialkillers/predators/black/violence_1.html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41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 in the UK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http://www.murderuk.com/serialkillers/robertblack.htm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38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Scotsman:  Scotland’s National Newspaper Online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http://thescotsman.scotsman.com/index.cfm?id=419082005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43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Wikipedia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http://en.wikipedia.org/wiki/Robert_Black_(murderer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