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3236"/>
        </w:trPr>
        <w:tc>
          <w:tcPr>
            <w:tcW w:type="dxa" w:w="45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360" w:after="0"/>
              <w:ind w:left="6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John Martin Crawford </w:t>
            </w:r>
          </w:p>
        </w:tc>
        <w:tc>
          <w:tcPr>
            <w:tcW w:type="dxa" w:w="42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20485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485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18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Lindsey Sweeney, Lauren Venezia, &amp; Holly Keener </w:t>
            </w:r>
          </w:p>
          <w:p>
            <w:pPr>
              <w:autoSpaceDN w:val="0"/>
              <w:autoSpaceDE w:val="0"/>
              <w:widowControl/>
              <w:spacing w:line="276" w:lineRule="exact" w:before="278" w:after="0"/>
              <w:ind w:left="3024" w:right="302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Radford, VA  24142-6946 </w:t>
            </w:r>
          </w:p>
        </w:tc>
      </w:tr>
      <w:tr>
        <w:trPr>
          <w:trHeight w:hRule="exact" w:val="658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1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Date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1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Age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1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Life Event </w:t>
            </w:r>
          </w:p>
        </w:tc>
      </w:tr>
      <w:tr>
        <w:trPr>
          <w:trHeight w:hRule="exact" w:val="562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03/29/1962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Born in Steinback, Manitoba. He had a difficult birth but he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mother both survived with no permanent physical damage. </w:t>
            </w:r>
          </w:p>
        </w:tc>
      </w:tr>
      <w:tr>
        <w:trPr>
          <w:trHeight w:hRule="exact" w:val="284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1964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Step brother was born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1965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Begins to run away from home. </w:t>
            </w:r>
          </w:p>
        </w:tc>
      </w:tr>
      <w:tr>
        <w:trPr>
          <w:trHeight w:hRule="exact" w:val="564"/>
        </w:trPr>
        <w:tc>
          <w:tcPr>
            <w:tcW w:type="dxa" w:w="1470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1966 </w:t>
            </w:r>
          </w:p>
        </w:tc>
        <w:tc>
          <w:tcPr>
            <w:tcW w:type="dxa" w:w="71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Suffered burn to upper chest, neck &amp; arm from playing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cigarette lighter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1966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Sexually molested by babysitter </w:t>
            </w:r>
          </w:p>
        </w:tc>
      </w:tr>
      <w:tr>
        <w:trPr>
          <w:trHeight w:hRule="exact" w:val="560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1967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Failed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grade, told he was stupid by teachers and advised to go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another school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1967 </w:t>
            </w:r>
          </w:p>
        </w:tc>
        <w:tc>
          <w:tcPr>
            <w:tcW w:type="dxa" w:w="71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Step sister was born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1969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Sexually molested by babysitter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1974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Becomes a bully </w:t>
            </w:r>
          </w:p>
        </w:tc>
      </w:tr>
      <w:tr>
        <w:trPr>
          <w:trHeight w:hRule="exact" w:val="564"/>
        </w:trPr>
        <w:tc>
          <w:tcPr>
            <w:tcW w:type="dxa" w:w="1470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1974 </w:t>
            </w:r>
          </w:p>
        </w:tc>
        <w:tc>
          <w:tcPr>
            <w:tcW w:type="dxa" w:w="7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Begins to sniff glue and talk to himself and inanimate objects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woods. </w:t>
            </w:r>
          </w:p>
        </w:tc>
      </w:tr>
      <w:tr>
        <w:trPr>
          <w:trHeight w:hRule="exact" w:val="560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1975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First sexual encounter with two other males and an 11 year old girl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that they paid to have sex with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1975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13+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Begins to drink and do street and prescription drugs </w:t>
            </w:r>
          </w:p>
        </w:tc>
      </w:tr>
      <w:tr>
        <w:trPr>
          <w:trHeight w:hRule="exact" w:val="284"/>
        </w:trPr>
        <w:tc>
          <w:tcPr>
            <w:tcW w:type="dxa" w:w="1470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1978 </w:t>
            </w:r>
          </w:p>
        </w:tc>
        <w:tc>
          <w:tcPr>
            <w:tcW w:type="dxa" w:w="7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Begins to hear voices that torment him </w:t>
            </w:r>
          </w:p>
        </w:tc>
      </w:tr>
      <w:tr>
        <w:trPr>
          <w:trHeight w:hRule="exact" w:val="290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12/23/1981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Brutally killed Mary Jane Serloin, age 35 </w:t>
            </w:r>
          </w:p>
        </w:tc>
      </w:tr>
      <w:tr>
        <w:trPr>
          <w:trHeight w:hRule="exact" w:val="284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1980s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Mom and step dad divorced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1980s </w:t>
            </w:r>
          </w:p>
        </w:tc>
        <w:tc>
          <w:tcPr>
            <w:tcW w:type="dxa" w:w="7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7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Go’s to jail for manslaughter </w:t>
            </w:r>
          </w:p>
        </w:tc>
      </w:tr>
      <w:tr>
        <w:trPr>
          <w:trHeight w:hRule="exact" w:val="288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1980s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 fellow inmate Bill Corrigan </w:t>
            </w:r>
          </w:p>
        </w:tc>
      </w:tr>
      <w:tr>
        <w:trPr>
          <w:trHeight w:hRule="exact" w:val="284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1980s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Felt threatened in prison and the anxiety lead to self-mutilation </w:t>
            </w:r>
          </w:p>
        </w:tc>
      </w:tr>
      <w:tr>
        <w:trPr>
          <w:trHeight w:hRule="exact" w:val="268"/>
        </w:trPr>
        <w:tc>
          <w:tcPr>
            <w:tcW w:type="dxa" w:w="1470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1982 </w:t>
            </w:r>
          </w:p>
        </w:tc>
        <w:tc>
          <w:tcPr>
            <w:tcW w:type="dxa" w:w="7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Pleaded guilty to killing Mary Jane Serloin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562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6/16/1982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Guilty of manslaughter, received a 10 year sentence for the death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Mary Jane Serloin </w:t>
            </w:r>
          </w:p>
        </w:tc>
      </w:tr>
      <w:tr>
        <w:trPr>
          <w:trHeight w:hRule="exact" w:val="288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April 1984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 to Regional Psychiatric Centre because of self-mutilation </w:t>
            </w:r>
          </w:p>
        </w:tc>
      </w:tr>
      <w:tr>
        <w:trPr>
          <w:trHeight w:hRule="exact" w:val="284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3/23/1989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was released from prison </w:t>
            </w:r>
          </w:p>
        </w:tc>
      </w:tr>
      <w:tr>
        <w:trPr>
          <w:trHeight w:hRule="exact" w:val="564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1989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Nightly cruised dilapidated areas in his mother’s car to cruise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prostitutes frequently with Bill Corrigan </w:t>
            </w:r>
          </w:p>
        </w:tc>
      </w:tr>
      <w:tr>
        <w:trPr>
          <w:trHeight w:hRule="exact" w:val="562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12/1990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Tried to hire a prostitute who turned out to be an undercover cop,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fined $200 </w:t>
            </w:r>
          </w:p>
        </w:tc>
      </w:tr>
      <w:tr>
        <w:trPr>
          <w:trHeight w:hRule="exact" w:val="284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5/1992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Janet Sylvestre reports to police that JMC raped her </w:t>
            </w:r>
          </w:p>
        </w:tc>
      </w:tr>
      <w:tr>
        <w:trPr>
          <w:trHeight w:hRule="exact" w:val="564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5/1992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Police find  and arrest JMC who is almost dead from substance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abuse and sun stroke </w:t>
            </w:r>
          </w:p>
        </w:tc>
      </w:tr>
      <w:tr>
        <w:trPr>
          <w:trHeight w:hRule="exact" w:val="284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6/18/1992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pays bail to release JMC from jail. </w:t>
            </w:r>
          </w:p>
        </w:tc>
      </w:tr>
      <w:tr>
        <w:trPr>
          <w:trHeight w:hRule="exact" w:val="562"/>
        </w:trPr>
        <w:tc>
          <w:tcPr>
            <w:tcW w:type="dxa" w:w="1470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1992 </w:t>
            </w:r>
          </w:p>
        </w:tc>
        <w:tc>
          <w:tcPr>
            <w:tcW w:type="dxa" w:w="71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and  Bill Corrigan  pick up 16 year old Shelley Napope, JMC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rapes, beats and stabs her to death.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9/20/1992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Strangled Eva Taysup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9/21/1992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Strangled Calinda Waterhen </w:t>
            </w:r>
          </w:p>
        </w:tc>
      </w:tr>
      <w:tr>
        <w:trPr>
          <w:trHeight w:hRule="exact" w:val="562"/>
        </w:trPr>
        <w:tc>
          <w:tcPr>
            <w:tcW w:type="dxa" w:w="1470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10/2/1992 </w:t>
            </w:r>
          </w:p>
        </w:tc>
        <w:tc>
          <w:tcPr>
            <w:tcW w:type="dxa" w:w="7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Charged with attempted murder of Derek Langager over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refusal of a cigarette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1993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Stayed at the Saskatoon Correctional Centre for most of the year </w:t>
            </w:r>
          </w:p>
        </w:tc>
      </w:tr>
      <w:tr>
        <w:trPr>
          <w:trHeight w:hRule="exact" w:val="562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months/1994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RCMP surveillance team watches JMC on a nightly basis outside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mothers home. </w:t>
            </w:r>
          </w:p>
        </w:tc>
      </w:tr>
      <w:tr>
        <w:trPr>
          <w:trHeight w:hRule="exact" w:val="562"/>
        </w:trPr>
        <w:tc>
          <w:tcPr>
            <w:tcW w:type="dxa" w:w="1470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 1994 </w:t>
            </w:r>
          </w:p>
        </w:tc>
        <w:tc>
          <w:tcPr>
            <w:tcW w:type="dxa" w:w="7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Picked up Theresa Kematch, beat and raped her and left her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street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1994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Eva Taysup’s  and Calinda Waterhen’s  remains were found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1994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Shelley Napope’s body found in woods </w:t>
            </w:r>
          </w:p>
        </w:tc>
      </w:tr>
      <w:tr>
        <w:trPr>
          <w:trHeight w:hRule="exact" w:val="838"/>
        </w:trPr>
        <w:tc>
          <w:tcPr>
            <w:tcW w:type="dxa" w:w="1470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1995 </w:t>
            </w:r>
          </w:p>
        </w:tc>
        <w:tc>
          <w:tcPr>
            <w:tcW w:type="dxa" w:w="7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33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7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Prostitute comes to police to tell them that in the Spring of 1992,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she was taken by Bill Corrigan and JMC to a remote place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woods and choked </w:t>
            </w:r>
          </w:p>
        </w:tc>
      </w:tr>
      <w:tr>
        <w:trPr>
          <w:trHeight w:hRule="exact" w:val="564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1/1995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33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Arrested for the killings of Calinda Waterhen, Eva Taysup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Shelley Napope </w:t>
            </w:r>
          </w:p>
        </w:tc>
      </w:tr>
      <w:tr>
        <w:trPr>
          <w:trHeight w:hRule="exact" w:val="560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5/21/1996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Trial begins for the killings of Calinda Waterhen, Eva Taysup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Shelley Napope </w:t>
            </w:r>
          </w:p>
        </w:tc>
      </w:tr>
      <w:tr>
        <w:trPr>
          <w:trHeight w:hRule="exact" w:val="562"/>
        </w:trPr>
        <w:tc>
          <w:tcPr>
            <w:tcW w:type="dxa" w:w="1470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1996 </w:t>
            </w:r>
          </w:p>
        </w:tc>
        <w:tc>
          <w:tcPr>
            <w:tcW w:type="dxa" w:w="7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Convicted of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degree murder of Calinda Waterhen and Eva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Taysup and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degree murder of Shelley Napope </w:t>
            </w:r>
          </w:p>
        </w:tc>
      </w:tr>
      <w:tr>
        <w:trPr>
          <w:trHeight w:hRule="exact" w:val="562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1996-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Present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Serving 3 concurrent life sentences at Saskatchewan Penitentiary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Prince Albert </w:t>
            </w:r>
          </w:p>
        </w:tc>
      </w:tr>
      <w:tr>
        <w:trPr>
          <w:trHeight w:hRule="exact" w:val="286"/>
        </w:trPr>
        <w:tc>
          <w:tcPr>
            <w:tcW w:type="dxa" w:w="1470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1999 </w:t>
            </w:r>
          </w:p>
        </w:tc>
        <w:tc>
          <w:tcPr>
            <w:tcW w:type="dxa" w:w="7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Crawford appealed his sentence, denied </w:t>
            </w:r>
          </w:p>
        </w:tc>
      </w:tr>
      <w:tr>
        <w:trPr>
          <w:trHeight w:hRule="exact" w:val="562"/>
        </w:trPr>
        <w:tc>
          <w:tcPr>
            <w:tcW w:type="dxa" w:w="1470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12/06/2007 </w:t>
            </w:r>
          </w:p>
        </w:tc>
        <w:tc>
          <w:tcPr>
            <w:tcW w:type="dxa" w:w="7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45 </w:t>
            </w:r>
          </w:p>
        </w:tc>
        <w:tc>
          <w:tcPr>
            <w:tcW w:type="dxa" w:w="667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Still serving 3 concurrent life sentences at Saskatchewan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Penitentiary in Prince Albert </w:t>
            </w:r>
          </w:p>
        </w:tc>
      </w:tr>
      <w:tr>
        <w:trPr>
          <w:trHeight w:hRule="exact" w:val="376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General Information </w:t>
            </w:r>
          </w:p>
        </w:tc>
      </w:tr>
      <w:tr>
        <w:trPr>
          <w:trHeight w:hRule="exact" w:val="288"/>
        </w:trPr>
        <w:tc>
          <w:tcPr>
            <w:tcW w:type="dxa" w:w="372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Male </w:t>
            </w:r>
          </w:p>
        </w:tc>
      </w:tr>
      <w:tr>
        <w:trPr>
          <w:trHeight w:hRule="exact" w:val="286"/>
        </w:trPr>
        <w:tc>
          <w:tcPr>
            <w:tcW w:type="dxa" w:w="372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White </w:t>
            </w:r>
          </w:p>
        </w:tc>
      </w:tr>
      <w:tr>
        <w:trPr>
          <w:trHeight w:hRule="exact" w:val="284"/>
        </w:trPr>
        <w:tc>
          <w:tcPr>
            <w:tcW w:type="dxa" w:w="372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513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</w:tr>
      <w:tr>
        <w:trPr>
          <w:trHeight w:hRule="exact" w:val="288"/>
        </w:trPr>
        <w:tc>
          <w:tcPr>
            <w:tcW w:type="dxa" w:w="372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Country where killing occurred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Canada </w:t>
            </w:r>
          </w:p>
        </w:tc>
      </w:tr>
      <w:tr>
        <w:trPr>
          <w:trHeight w:hRule="exact" w:val="266"/>
        </w:trPr>
        <w:tc>
          <w:tcPr>
            <w:tcW w:type="dxa" w:w="372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Province where killing occurred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Saskatchewan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Cities where killing occurred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Saskatoon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killer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Disorganized Lust </w:t>
            </w:r>
          </w:p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Height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Childhood Information </w:t>
            </w:r>
          </w:p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birth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March 29, 1962 </w:t>
            </w:r>
          </w:p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Steinbach, Manitoba </w:t>
            </w:r>
          </w:p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order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3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siblings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2- half brother and half sister </w:t>
            </w:r>
          </w:p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XYY?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Raised by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Biological mother and step father </w:t>
            </w:r>
          </w:p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category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Oldest </w:t>
            </w:r>
          </w:p>
        </w:tc>
      </w:tr>
      <w:tr>
        <w:trPr>
          <w:trHeight w:hRule="exact" w:val="560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Parent’s marital status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 to stepfather, unmarried when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born </w:t>
            </w:r>
          </w:p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Family event  </w:t>
            </w:r>
          </w:p>
        </w:tc>
        <w:tc>
          <w:tcPr>
            <w:tcW w:type="dxa" w:w="513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Divorce to step father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family event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1980s while JMC in jail for manslaughter </w:t>
            </w:r>
          </w:p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Problems in school?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Yes, told he was stupid and failed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Teased while in school? </w:t>
            </w:r>
          </w:p>
        </w:tc>
        <w:tc>
          <w:tcPr>
            <w:tcW w:type="dxa" w:w="513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for scars from burns he received as a child </w:t>
            </w:r>
          </w:p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attractive?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0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 defect?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Scarring on upper chest, neck and arm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cigarette lighter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Speech defect? </w:t>
            </w:r>
          </w:p>
        </w:tc>
        <w:tc>
          <w:tcPr>
            <w:tcW w:type="dxa" w:w="513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Head injury?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abused?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Psychologically abused? </w:t>
            </w:r>
          </w:p>
        </w:tc>
        <w:tc>
          <w:tcPr>
            <w:tcW w:type="dxa" w:w="513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Sexually abused?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at age 4 and 7 by babysitter </w:t>
            </w:r>
          </w:p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Father’s occupation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Stepfather- taxi driver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first sexual experience </w:t>
            </w:r>
          </w:p>
        </w:tc>
        <w:tc>
          <w:tcPr>
            <w:tcW w:type="dxa" w:w="513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when first had intercourse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Mother’s occupation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 abused drugs/alcohol </w:t>
            </w:r>
          </w:p>
        </w:tc>
        <w:tc>
          <w:tcPr>
            <w:tcW w:type="dxa" w:w="513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Stepfather was an alcoholic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 abused drugs/alcohol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Cognitive Ability</w:t>
            </w:r>
          </w:p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grade in school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degree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Grades in school </w:t>
            </w:r>
          </w:p>
        </w:tc>
        <w:tc>
          <w:tcPr>
            <w:tcW w:type="dxa" w:w="513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IQ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Source of IQ information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4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Work History </w:t>
            </w:r>
          </w:p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Served in the military?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Branch </w:t>
            </w:r>
          </w:p>
        </w:tc>
        <w:tc>
          <w:tcPr>
            <w:tcW w:type="dxa" w:w="513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discharge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Saw combat duty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enemy during service? </w:t>
            </w:r>
          </w:p>
        </w:tc>
        <w:tc>
          <w:tcPr>
            <w:tcW w:type="dxa" w:w="513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68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Applied for job as a cop? </w:t>
            </w:r>
          </w:p>
        </w:tc>
        <w:tc>
          <w:tcPr>
            <w:tcW w:type="dxa" w:w="51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Worked in law enforcement?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Fired from jobs?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Types of jobs worked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Odd jobs- cleaning, unloading beer trucks, </w:t>
            </w:r>
          </w:p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Employment status during series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Relationships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 preference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Heterosexual </w:t>
            </w:r>
          </w:p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Marital status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Single </w:t>
            </w:r>
          </w:p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children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Lives with his children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Living with 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Triad </w:t>
            </w:r>
          </w:p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Animal torture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 setting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Bed wetting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8856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Killer Psychological Information </w:t>
            </w:r>
          </w:p>
        </w:tc>
      </w:tr>
      <w:tr>
        <w:trPr>
          <w:trHeight w:hRule="exact" w:val="56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drugs?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marijuana, prescription drugs, sniffed glue,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LSD, mushrooms etc. </w:t>
            </w:r>
          </w:p>
        </w:tc>
      </w:tr>
      <w:tr>
        <w:trPr>
          <w:trHeight w:hRule="exact" w:val="284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alcohol?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Been to a psychologist?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while serving his first sentence in jail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Time in forensic hospital?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off and on </w:t>
            </w:r>
          </w:p>
        </w:tc>
      </w:tr>
      <w:tr>
        <w:trPr>
          <w:trHeight w:hRule="exact" w:val="562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Diagnosis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Various Diagnosis- Schizophrenia? Personality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Disorder? Drug-induced psychosis? </w:t>
            </w:r>
          </w:p>
        </w:tc>
      </w:tr>
      <w:tr>
        <w:trPr>
          <w:trHeight w:hRule="exact" w:val="422"/>
        </w:trPr>
        <w:tc>
          <w:tcPr>
            <w:tcW w:type="dxa" w:w="8856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Killer Criminal History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Committed previous crimes?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8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jail?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prison?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72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prior to series?  Age? </w:t>
            </w:r>
          </w:p>
        </w:tc>
        <w:tc>
          <w:tcPr>
            <w:tcW w:type="dxa" w:w="513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age 19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Serial Killing </w:t>
            </w:r>
          </w:p>
        </w:tc>
      </w:tr>
      <w:tr>
        <w:trPr>
          <w:trHeight w:hRule="exact" w:val="286"/>
        </w:trPr>
        <w:tc>
          <w:tcPr>
            <w:tcW w:type="dxa" w:w="424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known, maybe more </w:t>
            </w:r>
          </w:p>
        </w:tc>
      </w:tr>
      <w:tr>
        <w:trPr>
          <w:trHeight w:hRule="exact" w:val="286"/>
        </w:trPr>
        <w:tc>
          <w:tcPr>
            <w:tcW w:type="dxa" w:w="424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 type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Prostitute and young women </w:t>
            </w:r>
          </w:p>
        </w:tc>
      </w:tr>
      <w:tr>
        <w:trPr>
          <w:trHeight w:hRule="exact" w:val="284"/>
        </w:trPr>
        <w:tc>
          <w:tcPr>
            <w:tcW w:type="dxa" w:w="4248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age at start of series </w:t>
            </w:r>
          </w:p>
        </w:tc>
        <w:tc>
          <w:tcPr>
            <w:tcW w:type="dxa" w:w="460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19 at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killing, 30- committed atleast 3 more</w:t>
            </w:r>
          </w:p>
        </w:tc>
      </w:tr>
      <w:tr>
        <w:trPr>
          <w:trHeight w:hRule="exact" w:val="290"/>
        </w:trPr>
        <w:tc>
          <w:tcPr>
            <w:tcW w:type="dxa" w:w="424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first kill in series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1992 </w:t>
            </w:r>
          </w:p>
        </w:tc>
      </w:tr>
      <w:tr>
        <w:trPr>
          <w:trHeight w:hRule="exact" w:val="284"/>
        </w:trPr>
        <w:tc>
          <w:tcPr>
            <w:tcW w:type="dxa" w:w="424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final kill in series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1992 </w:t>
            </w:r>
          </w:p>
        </w:tc>
      </w:tr>
      <w:tr>
        <w:trPr>
          <w:trHeight w:hRule="exact" w:val="286"/>
        </w:trPr>
        <w:tc>
          <w:tcPr>
            <w:tcW w:type="dxa" w:w="4248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Gender of victims </w:t>
            </w:r>
          </w:p>
        </w:tc>
        <w:tc>
          <w:tcPr>
            <w:tcW w:type="dxa" w:w="460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Female </w:t>
            </w:r>
          </w:p>
        </w:tc>
      </w:tr>
      <w:tr>
        <w:trPr>
          <w:trHeight w:hRule="exact" w:val="288"/>
        </w:trPr>
        <w:tc>
          <w:tcPr>
            <w:tcW w:type="dxa" w:w="424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of victims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Native American </w:t>
            </w:r>
          </w:p>
        </w:tc>
      </w:tr>
      <w:tr>
        <w:trPr>
          <w:trHeight w:hRule="exact" w:val="284"/>
        </w:trPr>
        <w:tc>
          <w:tcPr>
            <w:tcW w:type="dxa" w:w="424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victims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Serloin, 35 Napope, 16 Waterhen, Taysup, </w:t>
            </w:r>
          </w:p>
        </w:tc>
      </w:tr>
      <w:tr>
        <w:trPr>
          <w:trHeight w:hRule="exact" w:val="286"/>
        </w:trPr>
        <w:tc>
          <w:tcPr>
            <w:tcW w:type="dxa" w:w="4248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victim </w:t>
            </w:r>
          </w:p>
        </w:tc>
        <w:tc>
          <w:tcPr>
            <w:tcW w:type="dxa" w:w="460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Prostitutes/ young women </w:t>
            </w:r>
          </w:p>
        </w:tc>
      </w:tr>
      <w:tr>
        <w:trPr>
          <w:trHeight w:hRule="exact" w:val="286"/>
        </w:trPr>
        <w:tc>
          <w:tcPr>
            <w:tcW w:type="dxa" w:w="424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Method of killing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Stabbing, Strangling </w:t>
            </w:r>
          </w:p>
        </w:tc>
      </w:tr>
      <w:tr>
        <w:trPr>
          <w:trHeight w:hRule="exact" w:val="286"/>
        </w:trPr>
        <w:tc>
          <w:tcPr>
            <w:tcW w:type="dxa" w:w="424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Weapon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Used friends knife/ hands </w:t>
            </w:r>
          </w:p>
        </w:tc>
      </w:tr>
      <w:tr>
        <w:trPr>
          <w:trHeight w:hRule="exact" w:val="286"/>
        </w:trPr>
        <w:tc>
          <w:tcPr>
            <w:tcW w:type="dxa" w:w="4248"/>
            <w:gridSpan w:val="2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Was gun used? </w:t>
            </w:r>
          </w:p>
        </w:tc>
        <w:tc>
          <w:tcPr>
            <w:tcW w:type="dxa" w:w="460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4248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killer have a partner?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for Shelley </w:t>
            </w:r>
          </w:p>
        </w:tc>
      </w:tr>
      <w:tr>
        <w:trPr>
          <w:trHeight w:hRule="exact" w:val="268"/>
        </w:trPr>
        <w:tc>
          <w:tcPr>
            <w:tcW w:type="dxa" w:w="4248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Name of partner </w:t>
            </w:r>
          </w:p>
        </w:tc>
        <w:tc>
          <w:tcPr>
            <w:tcW w:type="dxa" w:w="460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Bill Corrigan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of partner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Male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serial killer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Disorganized lust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How close did killer live?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Drove to crime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of first contact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Street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of killing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Street/woods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victim?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killer?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 abducted or killed at contact?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Victims kidnapped </w:t>
            </w:r>
          </w:p>
        </w:tc>
      </w:tr>
      <w:tr>
        <w:trPr>
          <w:trHeight w:hRule="exact" w:val="28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Behavior During Crimes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Rape?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Tortured victims?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Stalked victims? </w:t>
            </w:r>
          </w:p>
        </w:tc>
        <w:tc>
          <w:tcPr>
            <w:tcW w:type="dxa" w:w="460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Overkill?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Quick &amp; efficient?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Used blindfold? </w:t>
            </w:r>
          </w:p>
        </w:tc>
        <w:tc>
          <w:tcPr>
            <w:tcW w:type="dxa" w:w="460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Bound the victims?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After Death Behavior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with the body? </w:t>
            </w:r>
          </w:p>
        </w:tc>
        <w:tc>
          <w:tcPr>
            <w:tcW w:type="dxa" w:w="460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Mutilated body?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Ate part of the body?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Bit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Drank victim’s blood? </w:t>
            </w:r>
          </w:p>
        </w:tc>
        <w:tc>
          <w:tcPr>
            <w:tcW w:type="dxa" w:w="460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Posed the body?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body part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personal item </w:t>
            </w:r>
          </w:p>
        </w:tc>
        <w:tc>
          <w:tcPr>
            <w:tcW w:type="dxa" w:w="460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Robbed victim or location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Disposal of Body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no attempt to hide </w:t>
            </w:r>
          </w:p>
        </w:tc>
        <w:tc>
          <w:tcPr>
            <w:tcW w:type="dxa" w:w="460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hidden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buried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no attempt to hide </w:t>
            </w:r>
          </w:p>
        </w:tc>
        <w:tc>
          <w:tcPr>
            <w:tcW w:type="dxa" w:w="460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buried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Yes-Eva and Calinda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Cut-op and disposed of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Sawed off Eva’s arm then buried her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took home </w:t>
            </w:r>
          </w:p>
        </w:tc>
        <w:tc>
          <w:tcPr>
            <w:tcW w:type="dxa" w:w="460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Sentencing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killer arrested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January 1995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convicted </w:t>
            </w:r>
          </w:p>
        </w:tc>
        <w:tc>
          <w:tcPr>
            <w:tcW w:type="dxa" w:w="460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Sentence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concurrent life sentences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executed?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killer plead NGRI? </w:t>
            </w:r>
          </w:p>
        </w:tc>
        <w:tc>
          <w:tcPr>
            <w:tcW w:type="dxa" w:w="460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Was the NGRI plea successful?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Name and state of prison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Penitentiary in Prince Albert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committed suicide? </w:t>
            </w:r>
          </w:p>
        </w:tc>
        <w:tc>
          <w:tcPr>
            <w:tcW w:type="dxa" w:w="460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killed in prison?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6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 of death </w:t>
            </w:r>
          </w:p>
        </w:tc>
        <w:tc>
          <w:tcPr>
            <w:tcW w:type="dxa" w:w="460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Still alive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9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5380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</w:p>
          <w:p>
            <w:pPr>
              <w:autoSpaceDN w:val="0"/>
              <w:tabs>
                <w:tab w:pos="404" w:val="left"/>
                <w:tab w:pos="824" w:val="left"/>
              </w:tabs>
              <w:autoSpaceDE w:val="0"/>
              <w:widowControl/>
              <w:spacing w:line="276" w:lineRule="exact" w:before="258" w:after="0"/>
              <w:ind w:left="104" w:right="100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Books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Goulding, W. D. (2001).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Just Another Indian, A Serial Killer and Canada’s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Indifference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Canada: Fifth House.  </w:t>
            </w:r>
          </w:p>
          <w:p>
            <w:pPr>
              <w:autoSpaceDN w:val="0"/>
              <w:tabs>
                <w:tab w:pos="344" w:val="left"/>
                <w:tab w:pos="644" w:val="left"/>
              </w:tabs>
              <w:autoSpaceDE w:val="0"/>
              <w:widowControl/>
              <w:spacing w:line="278" w:lineRule="exact" w:before="272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Articles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Pacholik, B. (2001, May 14). “Book looks at why Sask killer of natives not played 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 media like Bernardo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”.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Canadian Press.  </w:t>
            </w:r>
          </w:p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8" w:lineRule="exact" w:before="548" w:after="0"/>
              <w:ind w:left="104" w:right="2736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Websites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http://www.freewebs.com/missingcanadians/monsters.htm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http://www.missingpeople.net/serial_killer_who_roamed_saskato1.htm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http://www.danielnpaul.com/SerialKiller-JohnMartinCrawford.html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