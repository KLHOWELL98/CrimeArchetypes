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2996"/>
        </w:trPr>
        <w:tc>
          <w:tcPr>
            <w:tcW w:type="dxa" w:w="439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24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Paul Durousseau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Jacksonville Serial Killer” </w:t>
            </w:r>
          </w:p>
        </w:tc>
        <w:tc>
          <w:tcPr>
            <w:tcW w:type="dxa" w:w="45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28750" cy="18961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8961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8966"/>
            <w:gridSpan w:val="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0" w:after="0"/>
              <w:ind w:left="1152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and summarized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George Ferguson, Emily Downing, Kaylor Eutsler, &amp; David Disque </w:t>
            </w:r>
          </w:p>
          <w:p>
            <w:pPr>
              <w:autoSpaceDN w:val="0"/>
              <w:autoSpaceDE w:val="0"/>
              <w:widowControl/>
              <w:spacing w:line="230" w:lineRule="exact" w:before="272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08-10-1970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Beaumont, Texas to unwed parents. </w:t>
            </w:r>
          </w:p>
        </w:tc>
      </w:tr>
      <w:tr>
        <w:trPr>
          <w:trHeight w:hRule="exact" w:val="47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Durousseau and his older brother (Joseph III) moved to Los Angeles to be raised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their mother’s and her family. </w:t>
            </w:r>
          </w:p>
        </w:tc>
      </w:tr>
      <w:tr>
        <w:trPr>
          <w:trHeight w:hRule="exact" w:val="47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a security guard after graduating from Reseda High School in the Los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Angeles area.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12-18-1991 </w:t>
            </w:r>
          </w:p>
        </w:tc>
        <w:tc>
          <w:tcPr>
            <w:tcW w:type="dxa" w:w="7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carrying a concealed weapon. Received three years probation.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01-21-1992 </w:t>
            </w:r>
          </w:p>
        </w:tc>
        <w:tc>
          <w:tcPr>
            <w:tcW w:type="dxa" w:w="7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again in California on the same charge. </w:t>
            </w:r>
          </w:p>
        </w:tc>
      </w:tr>
      <w:tr>
        <w:trPr>
          <w:trHeight w:hRule="exact" w:val="470"/>
        </w:trPr>
        <w:tc>
          <w:tcPr>
            <w:tcW w:type="dxa" w:w="14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11-92 </w:t>
            </w:r>
          </w:p>
        </w:tc>
        <w:tc>
          <w:tcPr>
            <w:tcW w:type="dxa" w:w="7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Enlisted in the Army rather than marrying a woman that he got pregnant.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later stationed in Germany.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Natoca Spann, a solider that he met in Germany.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11-96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Re-enlisted in the Army and was stationed in Fort Benning, GA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01-06-1997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woman was kidnapped and raped in Columbus, GA.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03-13-1997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and charged with kidnapping and rape.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08-97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Acquitted of the charges in a court martial. </w:t>
            </w:r>
          </w:p>
        </w:tc>
      </w:tr>
      <w:tr>
        <w:trPr>
          <w:trHeight w:hRule="exact" w:val="70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09-05-1997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Tracy Habersham (BF, 26) of Fort Benning, GA, went missing after dancing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Durousseau at a night club. Her body was found two days later. Durousseau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later charged in her slaying.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09-15-1997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Wife, Natoca, gave birth to their second daughter. </w:t>
            </w:r>
          </w:p>
        </w:tc>
      </w:tr>
      <w:tr>
        <w:trPr>
          <w:trHeight w:hRule="exact" w:val="47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11-97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Due to continued domestic violence, Natoca takes her two daughters and moves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Jacksonville, Florida. Durousseau follows them to Florida. </w:t>
            </w:r>
          </w:p>
        </w:tc>
      </w:tr>
      <w:tr>
        <w:trPr>
          <w:trHeight w:hRule="exact" w:val="47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1-99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Durousseau was discharged from Army for buying computer equipment stolen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the military base. </w:t>
            </w:r>
          </w:p>
        </w:tc>
      </w:tr>
      <w:tr>
        <w:trPr>
          <w:trHeight w:hRule="exact" w:val="47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04-99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molesting a 15-year-old girl in Jacksonville, FL. Charges were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filed.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05-14-1999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in Jacksonville for trespassing and spent two days in jail. </w:t>
            </w:r>
          </w:p>
        </w:tc>
      </w:tr>
      <w:tr>
        <w:trPr>
          <w:trHeight w:hRule="exact" w:val="47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07-26-1999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Tyresa Mack (BF, 24) was found dead in her apartment. There were signs of rape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robbery. Her murder would eventually be tied to Durousseau.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08-1999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Durousseau’s wife asked police how to get a domestic violence restraining order. </w:t>
            </w:r>
          </w:p>
        </w:tc>
      </w:tr>
      <w:tr>
        <w:trPr>
          <w:trHeight w:hRule="exact" w:val="22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03-2001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sought a restraining order after being assaulted by Durousseau.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70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06-24-2001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Jacksonville woman was raped in her home. Durousseau was arrested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spent 30 days in jail. He received two years' probation in a deal that also kept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DNA out of police database.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2001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most of the month as a school bus driver. </w:t>
            </w:r>
          </w:p>
        </w:tc>
      </w:tr>
      <w:tr>
        <w:trPr>
          <w:trHeight w:hRule="exact" w:val="472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08-31-2001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domestic battery. Spent 48 days in jail. Released from jail when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dropped the charges.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04-25-2002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burglary. </w:t>
            </w:r>
          </w:p>
        </w:tc>
      </w:tr>
      <w:tr>
        <w:trPr>
          <w:trHeight w:hRule="exact" w:val="468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10-04-2002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Acquitted of burglary charge by jury.  Judge extends Durousseau’s probation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years. </w:t>
            </w:r>
          </w:p>
        </w:tc>
      </w:tr>
      <w:tr>
        <w:trPr>
          <w:trHeight w:hRule="exact" w:val="472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12-17-2002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Nicole Williams (BF, 18), reported missing by her family. Her body was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days later on Soutel Drive. </w:t>
            </w:r>
          </w:p>
        </w:tc>
      </w:tr>
      <w:tr>
        <w:trPr>
          <w:trHeight w:hRule="exact" w:val="468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12-29-2002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Nikia Kilpatrick, 19, last heard from by family. Her body was found in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apartment on Jan. 1.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2003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as a cab driver during January. Durousseau and his wife separated.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01-10-2003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Shawanda McCalister (BF, 20), found slain in her apartment.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01-20-2003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Jovanna Jefferson (BF, 17) reported missing by her family.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01-30-2003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Surita Cohen (BF, 19), reported missing by her family. </w:t>
            </w:r>
          </w:p>
        </w:tc>
      </w:tr>
      <w:tr>
        <w:trPr>
          <w:trHeight w:hRule="exact" w:val="47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02-05-2003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Jefferson and Cohen's bodies were found dumped in a ditch in the 2700 block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Kings Road. </w:t>
            </w:r>
          </w:p>
        </w:tc>
      </w:tr>
      <w:tr>
        <w:trPr>
          <w:trHeight w:hRule="exact" w:val="470"/>
        </w:trPr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02-06-2003 </w:t>
            </w:r>
          </w:p>
        </w:tc>
        <w:tc>
          <w:tcPr>
            <w:tcW w:type="dxa" w:w="7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Durousseau arrested for dealing in stolen property and violation of probation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prior rape charge. </w:t>
            </w:r>
          </w:p>
        </w:tc>
      </w:tr>
      <w:tr>
        <w:trPr>
          <w:trHeight w:hRule="exact" w:val="472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02-11-2003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by the Jacksonville Sheriff's Office and charged with five counts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and two count of child abuse.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06-20-2003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 jury indicts suspected serial killer for sixth murder.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07-09-2004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John Skinner orders a psychological evaluation for Durousseau. </w:t>
            </w:r>
          </w:p>
        </w:tc>
      </w:tr>
      <w:tr>
        <w:trPr>
          <w:trHeight w:hRule="exact" w:val="70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06-25-2005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Durousseau tells police that he was beaten by several inmates at the Duval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 jail. Durousseau had been involved in several fights over the past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years. </w:t>
            </w:r>
          </w:p>
        </w:tc>
      </w:tr>
      <w:tr>
        <w:trPr>
          <w:trHeight w:hRule="exact" w:val="240"/>
        </w:trPr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12-13-2007 </w:t>
            </w:r>
          </w:p>
        </w:tc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7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die for the murder of Tyresa Mack </w:t>
            </w:r>
          </w:p>
        </w:tc>
      </w:tr>
      <w:tr>
        <w:trPr>
          <w:trHeight w:hRule="exact" w:val="376"/>
        </w:trPr>
        <w:tc>
          <w:tcPr>
            <w:tcW w:type="dxa" w:w="8966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6, pending sentencing ; suspected of 7 (one in GA)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Florida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lust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6’6” </w:t>
            </w:r>
          </w:p>
        </w:tc>
      </w:tr>
      <w:tr>
        <w:trPr>
          <w:trHeight w:hRule="exact" w:val="378"/>
        </w:trPr>
        <w:tc>
          <w:tcPr>
            <w:tcW w:type="dxa" w:w="8966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11, 1970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Beaumont, Texas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2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half brother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during early childhood and his mother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family in CA later.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Unwed </w:t>
            </w:r>
          </w:p>
        </w:tc>
      </w:tr>
      <w:tr>
        <w:trPr>
          <w:trHeight w:hRule="exact" w:val="70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separated when he was a child, supposedly due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his father cheating. His father only saw him two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times before his arrest. </w:t>
            </w:r>
          </w:p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142"/>
            <w:gridSpan w:val="3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8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38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8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68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(served some time in Germany were he is now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to have murdered more women)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8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Dishonorable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8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8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8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8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Fist job out of high school was as a security guard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8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8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Bus driver, cab driver, security guard </w:t>
            </w:r>
          </w:p>
        </w:tc>
      </w:tr>
      <w:tr>
        <w:trPr>
          <w:trHeight w:hRule="exact" w:val="472"/>
        </w:trPr>
        <w:tc>
          <w:tcPr>
            <w:tcW w:type="dxa" w:w="41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824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a cab driver (this is how he found some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victims) </w:t>
            </w:r>
          </w:p>
        </w:tc>
      </w:tr>
      <w:tr>
        <w:trPr>
          <w:trHeight w:hRule="exact" w:val="3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(1995)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</w:t>
            </w:r>
          </w:p>
        </w:tc>
      </w:tr>
      <w:tr>
        <w:trPr>
          <w:trHeight w:hRule="exact" w:val="360"/>
        </w:trPr>
        <w:tc>
          <w:tcPr>
            <w:tcW w:type="dxa" w:w="8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</w:tr>
      <w:tr>
        <w:trPr>
          <w:trHeight w:hRule="exact" w:val="360"/>
        </w:trPr>
        <w:tc>
          <w:tcPr>
            <w:tcW w:type="dxa" w:w="8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</w:tr>
      <w:tr>
        <w:trPr>
          <w:trHeight w:hRule="exact" w:val="468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Went to counselor after being pleading out of rape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charge, but missed nine of fifteen appointments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26"/>
        </w:trPr>
        <w:tc>
          <w:tcPr>
            <w:tcW w:type="dxa" w:w="8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2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7, convicted of 1, confessed to 0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African American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17, 18, 19, 19, 20, 24, 26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Strangulation, most with a cord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lust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Unknown, picked up and or meet most of in his cab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cords at scene </w:t>
            </w:r>
          </w:p>
        </w:tc>
      </w:tr>
      <w:tr>
        <w:trPr>
          <w:trHeight w:hRule="exact" w:val="240"/>
        </w:trPr>
        <w:tc>
          <w:tcPr>
            <w:tcW w:type="dxa" w:w="8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Jewelry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Jewelry </w:t>
            </w:r>
          </w:p>
        </w:tc>
      </w:tr>
      <w:tr>
        <w:trPr>
          <w:trHeight w:hRule="exact" w:val="240"/>
        </w:trPr>
        <w:tc>
          <w:tcPr>
            <w:tcW w:type="dxa" w:w="8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left at scene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Thrown in a ditch 1 of which was covered with blue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blanket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Buried at construction site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6, 2003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13, 2007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47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currently being held at Jacksonville Sheriffs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(FL) Jail #: 2003005055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24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220"/>
        </w:trPr>
        <w:tc>
          <w:tcPr>
            <w:tcW w:type="dxa" w:w="41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8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5.99999999999994" w:type="dxa"/>
      </w:tblPr>
      <w:tblGrid>
        <w:gridCol w:w="9360"/>
      </w:tblGrid>
      <w:tr>
        <w:trPr>
          <w:trHeight w:hRule="exact" w:val="3538"/>
        </w:trPr>
        <w:tc>
          <w:tcPr>
            <w:tcW w:type="dxa" w:w="89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116" w:after="0"/>
              <w:ind w:left="104" w:right="144" w:firstLine="381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http://www.jacksonville.com/tu-online/stories/061903/met_12828248.shtml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http://www.jacksonville.com/tu-online/stories/120803/met_14242467.shtml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http://www.crimelibrary.com/serial_killers/predators/paul_durousseau/index.html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http://search.news4jax.com/query.html?la=en&amp;mkt=&amp;heading=&amp;qt=Paul+Durousseau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0"/>
                <w:u w:val="single"/>
              </w:rPr>
              <w:t xml:space="preserve">http://prisonpotpourri.com/DUROUSSEAU/Jacksonville_com%20Metro%20Twisted%20trail%20of 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0"/>
                <w:u w:val="single"/>
              </w:rPr>
              <w:t>%20an%20accused%20killer%2012-07-03.html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