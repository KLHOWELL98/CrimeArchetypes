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812"/>
        </w:trPr>
        <w:tc>
          <w:tcPr>
            <w:tcW w:type="dxa" w:w="4494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54" w:after="0"/>
              <w:ind w:left="1296" w:right="129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Dean Corll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“Candy Man” </w:t>
            </w:r>
          </w:p>
        </w:tc>
        <w:tc>
          <w:tcPr>
            <w:tcW w:type="dxa" w:w="43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90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3024" w:right="288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Christopher Williams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Lindsay Woodson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Stacie Wright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Warren Zaccagnini </w:t>
            </w:r>
          </w:p>
          <w:p>
            <w:pPr>
              <w:autoSpaceDN w:val="0"/>
              <w:autoSpaceDE w:val="0"/>
              <w:widowControl/>
              <w:spacing w:line="228" w:lineRule="exact" w:before="278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12/24/1939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Dean Corll, born in Fort Wayne, Indiana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divorced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Houston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get back together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re-separated </w:t>
            </w:r>
          </w:p>
        </w:tc>
      </w:tr>
      <w:tr>
        <w:trPr>
          <w:trHeight w:hRule="exact" w:val="236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meets a new mate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1958-1960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19-21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in candy factory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1960-1962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21-23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in Indianapolis to take care of Grandma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Came back to Houston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Drafted into the Army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in the Army, thought to be when he discovered he was gay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1964-1965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25-26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divorced second husband </w:t>
            </w:r>
          </w:p>
        </w:tc>
      </w:tr>
      <w:tr>
        <w:trPr>
          <w:trHeight w:hRule="exact" w:val="24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Army on hardship discharge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meets another new mate, a merchant seamen.  Lasted a few short years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 server personality shift after turning 30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David Brooks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Brooks introduced him to Wayne Henley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killings (James Glass (14), David Yates (15))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Ruben Watson (17)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David Hilligiest (13) and Gregory Malley (16)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Johnny Delome (16) and Billy Baulch (17)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Frank Aguirre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Dean Corll killed by Wayne Henley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Henley takes police to boat shed where bodies are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2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6’0”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24, 1939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Fort Wayne, Indiana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Mom, Step-Father, Father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468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Father- remarried; Mother- divorced and remarried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Father divorced twice (1945 &amp; 1953)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and 14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looking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Heart murmur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resorted to harsh punishments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Electrician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Candy entrepreneur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Hardship discharge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Candy factory, Electrician in training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an electrician in training </w:t>
            </w:r>
          </w:p>
        </w:tc>
      </w:tr>
      <w:tr>
        <w:trPr>
          <w:trHeight w:hRule="exact" w:val="342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6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marijuana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neighborhood boys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9-21 years old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same neighborhood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weapon at his home, shot and strangled victims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Chewed on penis of a victim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before he was discovered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8, 1973 </w:t>
            </w:r>
          </w:p>
        </w:tc>
      </w:tr>
      <w:tr>
        <w:trPr>
          <w:trHeight w:hRule="exact" w:val="20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32" w:after="0"/>
              <w:ind w:left="104" w:right="2880" w:firstLine="38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http://www.crimelibrary.com/serial_killers/predators/corll/index_1.html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http://www.en.wikipedia.org/wiki/dean_corll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