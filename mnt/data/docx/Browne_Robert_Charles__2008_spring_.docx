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6480"/>
        </w:trPr>
        <w:tc>
          <w:tcPr>
            <w:tcW w:type="dxa" w:w="413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29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>Robert Charles Browne</w:t>
            </w:r>
          </w:p>
        </w:tc>
        <w:tc>
          <w:tcPr>
            <w:tcW w:type="dxa" w:w="49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68220" cy="33058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0" cy="33058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016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Brittany Brownlee, Ryan Branch, Maggie Colville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10/31/1952 </w:t>
            </w:r>
          </w:p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Coushatta, Louisiana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12/31/1961 </w:t>
            </w:r>
          </w:p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Grandfather throws himself down a well </w:t>
            </w:r>
          </w:p>
        </w:tc>
      </w:tr>
      <w:tr>
        <w:trPr>
          <w:trHeight w:hRule="exact" w:val="470"/>
        </w:trPr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10?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Aunt brutally murdered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of high school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the Army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13-year-old Terry Laverne Ward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20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Receives bronze star in Vietnam for service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Divorces Terry Laverne Ward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7/1973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Awarded “exemplary behavior, efficiency and fidelity” from Army </w:t>
            </w:r>
          </w:p>
        </w:tc>
      </w:tr>
      <w:tr>
        <w:trPr>
          <w:trHeight w:hRule="exact" w:val="47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9/1973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Given “Outstanding service in connection with military operations against a hostile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force” from the army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10/30/1973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second wife, Tuyet Minh Huynh in Bexar County, Texas </w:t>
            </w:r>
          </w:p>
        </w:tc>
      </w:tr>
      <w:tr>
        <w:trPr>
          <w:trHeight w:hRule="exact" w:val="22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7/1974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dies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16" w:bottom="8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346"/>
        <w:gridCol w:w="2346"/>
        <w:gridCol w:w="2346"/>
        <w:gridCol w:w="2346"/>
      </w:tblGrid>
      <w:tr>
        <w:trPr>
          <w:trHeight w:hRule="exact" w:val="240"/>
        </w:trPr>
        <w:tc>
          <w:tcPr>
            <w:tcW w:type="dxa" w:w="72"/>
            <w:vMerge w:val="restart"/>
            <w:tcBorders>
              <w:end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7/1974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Robert and Tuyet Minh Huynh’s son, Thomas, is born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10/1975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Awarded “exemplary behavior, efficiency and fidelity” from Army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Divorces Tuyet Minh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07/12/1976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Receives dishonorable discharge from the army for drug use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9/1977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third wife, Brenda Gayle Ware </w:t>
            </w:r>
          </w:p>
        </w:tc>
      </w:tr>
      <w:tr>
        <w:trPr>
          <w:trHeight w:hRule="exact" w:val="472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Took Brenda Gayle Ware down to a remote waterway where he beat her fiercely. 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barely made it out alive </w:t>
            </w:r>
          </w:p>
        </w:tc>
      </w:tr>
      <w:tr>
        <w:trPr>
          <w:trHeight w:hRule="exact" w:val="468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07/14/1980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Katherine Jean Hayes (WF, 15) is strangled in Coushatta, LA (Browne later confesses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murder)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10/1980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Divorces Brenda Gayle Ware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10/1980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Rita Coleman </w:t>
            </w:r>
          </w:p>
        </w:tc>
      </w:tr>
      <w:tr>
        <w:trPr>
          <w:trHeight w:hRule="exact" w:val="472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10/1980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Strangles Rita Coleman and she ends up in the ER where the doctor told her that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larynx was almost crushed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stealing three rolls of copper wire from Wireways Inc. </w:t>
            </w:r>
          </w:p>
        </w:tc>
      </w:tr>
      <w:tr>
        <w:trPr>
          <w:trHeight w:hRule="exact" w:val="468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burglarizing a construction trailer belonging to International Paper Co.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pleaded guilty to reduced burglary and theft counts and spent 45 days in jail </w:t>
            </w:r>
          </w:p>
        </w:tc>
      </w:tr>
      <w:tr>
        <w:trPr>
          <w:trHeight w:hRule="exact" w:val="472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3/30/1983 </w:t>
            </w:r>
          </w:p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31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Wanda Faye Hudson (WF, 21) is stabbed to death in Coushatta, LA (Browne later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confesses to this murder)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Divorces Rita Coleman </w:t>
            </w:r>
          </w:p>
        </w:tc>
      </w:tr>
      <w:tr>
        <w:trPr>
          <w:trHeight w:hRule="exact" w:val="468"/>
        </w:trPr>
        <w:tc>
          <w:tcPr>
            <w:tcW w:type="dxa" w:w="1254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02/6/1984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Nidia Mendoza’s (HF, 17) body is found in Sugar Land, Texas (Browne later confesses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this murder) </w:t>
            </w:r>
          </w:p>
        </w:tc>
      </w:tr>
      <w:tr>
        <w:trPr>
          <w:trHeight w:hRule="exact" w:val="470"/>
        </w:trPr>
        <w:tc>
          <w:tcPr>
            <w:tcW w:type="dxa" w:w="72"/>
            <w:vMerge w:val="restart"/>
            <w:tcBorders>
              <w:end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03/25/1984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Melody Bush (WF, 22) is poisoned to death in Flatonia, Texas. (Browne later confesses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this murder)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31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stealing a bell from a local Baptist Church </w:t>
            </w:r>
          </w:p>
        </w:tc>
      </w:tr>
      <w:tr>
        <w:trPr>
          <w:trHeight w:hRule="exact" w:val="47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01/23/1986 </w:t>
            </w:r>
          </w:p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31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a ford truck from a ford dealership.  Took the truck to Colorado where he met up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Marjorie Miller an old lover and ‘Jack Mason’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Continued to still use marijuana and cocaine and sell it to dealers for money.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Shot a cow for fun, slit its throat and drank its blood (Jack Mason recalls) </w:t>
            </w:r>
          </w:p>
        </w:tc>
      </w:tr>
      <w:tr>
        <w:trPr>
          <w:trHeight w:hRule="exact" w:val="472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9/1986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and pled guilty to truck theft and resisting arrest.  Sentenced to 18 months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 </w:t>
            </w:r>
          </w:p>
        </w:tc>
      </w:tr>
      <w:tr>
        <w:trPr>
          <w:trHeight w:hRule="exact" w:val="236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04/13/1987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Given Parole </w:t>
            </w:r>
          </w:p>
        </w:tc>
      </w:tr>
      <w:tr>
        <w:trPr>
          <w:trHeight w:hRule="exact" w:val="472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11/10/1987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Rocio Delpilar Sperry (HF, 15) is strangled to death in Colorado Springs, CO. (Browne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later confesses to this murder)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31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fifth wife Diane Marcia Babbitts </w:t>
            </w:r>
          </w:p>
        </w:tc>
      </w:tr>
      <w:tr>
        <w:trPr>
          <w:trHeight w:hRule="exact" w:val="472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09/17/1991 </w:t>
            </w:r>
          </w:p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31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Heather Dawn Church (WF, 13) is abducted in Black Forest, Colorado. (Browne later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confesses to this murder) </w:t>
            </w:r>
          </w:p>
        </w:tc>
      </w:tr>
      <w:tr>
        <w:trPr>
          <w:trHeight w:hRule="exact" w:val="466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11/03/1991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Lisa Lowe (WF, 21) is strangled to death in West Memphis, Arkansas. (Browne later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confesses to this murder)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3/1995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an online relationship with ‘QT’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03/28/1995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the murder of Heather Dawn Church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05/24/1995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Pleads guilty to first-degree murder in Church case.  Sentenced to life without parole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03/17/2000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Writes first letter to El Paso County district attorney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05/09/2002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Charlie Hess begins talking to him </w:t>
            </w:r>
          </w:p>
        </w:tc>
      </w:tr>
      <w:tr>
        <w:trPr>
          <w:trHeight w:hRule="exact" w:val="472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07/27/2006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Pleads guilty to murder of Rocio Sperry.  Sentenced to concurrent life without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possibility of parole for 40 years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09/22/2006 </w:t>
            </w:r>
          </w:p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731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Returns to solitary confinement in Colorado Territorial Correctional Facility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98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Claimed Events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1970-1971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murder.  An American GI in South Korea </w:t>
            </w:r>
          </w:p>
        </w:tc>
      </w:tr>
      <w:tr>
        <w:trPr>
          <w:trHeight w:hRule="exact" w:val="24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1977-1979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‘South Philly’ prostitute in a New Orleans Holiday Inn </w:t>
            </w:r>
          </w:p>
        </w:tc>
      </w:tr>
      <w:tr>
        <w:trPr>
          <w:trHeight w:hRule="exact" w:val="220"/>
        </w:trPr>
        <w:tc>
          <w:tcPr>
            <w:tcW w:type="dxa" w:w="2346"/>
            <w:vMerge/>
            <w:tcBorders>
              <w:end w:sz="3.199999999999932" w:val="single" w:color="#000000"/>
            </w:tcBorders>
          </w:tcPr>
          <w:p/>
        </w:tc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1970s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‘Cajun Lady’ in Morgan City, Louisiana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two males and sets their trailer on fire.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two people on I-70 West of Denver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‘Lady laid to rest’ in marshy area near West Memphis Arkansas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‘Dumped male in the muck’ near Tulsa, Oklahoma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Throws “lady over the precipice” in Washington State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a couple on the beach in California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1990-1994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‘cowboy lady’ in Colorado Springs </w:t>
            </w:r>
          </w:p>
        </w:tc>
      </w:tr>
      <w:tr>
        <w:trPr>
          <w:trHeight w:hRule="exact" w:val="240"/>
        </w:trPr>
        <w:tc>
          <w:tcPr>
            <w:tcW w:type="dxa" w:w="118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6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1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Shot motorcyclist in New Mexico </w:t>
            </w:r>
          </w:p>
        </w:tc>
      </w:tr>
      <w:tr>
        <w:trPr>
          <w:trHeight w:hRule="exact" w:val="3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70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teenage girls confirmed and found guilty of their murders, 6 others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can corroborate claims of slayings. Admitted to 48 and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claimed up to 71 women </w:t>
            </w:r>
          </w:p>
        </w:tc>
      </w:tr>
      <w:tr>
        <w:trPr>
          <w:trHeight w:hRule="exact" w:val="238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47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Serving life in Colorado but claims slayings in Texas, Colorado,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Arkansas, Mississippi, New Mexico and California.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thrill killer, missionary (killing cheating women)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6’2 </w:t>
            </w:r>
          </w:p>
        </w:tc>
      </w:tr>
      <w:tr>
        <w:trPr>
          <w:trHeight w:hRule="exact" w:val="3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31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1952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Coushatta Louisiana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of  9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of 9 siblings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468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year’s eve 1961, Grandfather throws himself down well; 1963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aunt is brutally murdered.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7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7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Hot temper but smart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7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7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7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766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766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766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had fits of rage and was emotionally unstable </w:t>
            </w:r>
          </w:p>
        </w:tc>
      </w:tr>
      <w:tr>
        <w:trPr>
          <w:trHeight w:hRule="exact" w:val="470"/>
        </w:trPr>
        <w:tc>
          <w:tcPr>
            <w:tcW w:type="dxa" w:w="3342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766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Childhood was succession of horrors and humiliations by older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siblings and the mother condoned this.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 dairy farm 1960’s, sharecropper, janitor, and deputy sheriff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home town.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 maker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</w:t>
            </w:r>
          </w:p>
        </w:tc>
      </w:tr>
      <w:tr>
        <w:trPr>
          <w:trHeight w:hRule="exact" w:val="220"/>
        </w:trPr>
        <w:tc>
          <w:tcPr>
            <w:tcW w:type="dxa" w:w="334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high school but no diploma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Smart but aloof with a shot fuse so didn’t get good grades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96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2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1969-1976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Dishonorable for drug use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but did go to Vietnam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other than army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7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Maintenance man, convenience store clerk, J and h flower company,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assembly plant employee.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Convenience store clerk </w:t>
            </w:r>
          </w:p>
        </w:tc>
      </w:tr>
      <w:tr>
        <w:trPr>
          <w:trHeight w:hRule="exact" w:val="3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Heterosexual, but may have been bisexual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6 times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Browne’s older sister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4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7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7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7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7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18 </w:t>
            </w:r>
          </w:p>
        </w:tc>
      </w:tr>
      <w:tr>
        <w:trPr>
          <w:trHeight w:hRule="exact" w:val="476"/>
        </w:trPr>
        <w:tc>
          <w:tcPr>
            <w:tcW w:type="dxa" w:w="9108"/>
            <w:gridSpan w:val="2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(claims 48 to 49)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Always random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Claimed to be 1970 an American GI in South Korea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Claimed to be in 1993 (shooting a motorcyclist in New Mexico)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Female, but claims some male too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specific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young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females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Shoot, Stab, Strangle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Gun, ice pick, shoe string, screw driver, ant killer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2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Handgun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thrill, missionary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Walking distance, drove to crime for some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home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Victim’s home, killer’s home, car, etc/ </w:t>
            </w:r>
          </w:p>
        </w:tc>
      </w:tr>
      <w:tr>
        <w:trPr>
          <w:trHeight w:hRule="exact" w:val="472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468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contact?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states always consensual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in some cases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in some cases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in some cases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in some cases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ColoradoTerritorial Correctional Facility: Cannon City Colorado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34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7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84"/>
      </w:tblGrid>
      <w:tr>
        <w:trPr>
          <w:trHeight w:hRule="exact" w:val="9652"/>
        </w:trPr>
        <w:tc>
          <w:tcPr>
            <w:tcW w:type="dxa" w:w="9108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exact" w:before="0" w:after="0"/>
              <w:ind w:left="104" w:right="432" w:firstLine="43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Michaud, Stephen G., and Debbie M. Price.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Devil’s Right-Hand Man: The True Story of Serial Killer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Robert Charles Browne.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York: The Berkley Publishing Group, 2007. </w:t>
            </w:r>
          </w:p>
          <w:p>
            <w:pPr>
              <w:autoSpaceDN w:val="0"/>
              <w:autoSpaceDE w:val="0"/>
              <w:widowControl/>
              <w:spacing w:line="460" w:lineRule="exact" w:before="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Emery, E. (2006, August 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DNA in ’84 Texas case crucial.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Retrieved March 29, 2008, from denverpost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website: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http://www.denverpost.com/new/ci_4119056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Self-Proclaimed serial killer claims he’s murdered 48.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(2006, July 29).Retrieved March 20,2006,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WUSA9 website: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http://www.wsusa9.com/news/news_article.aspx?storyid=51070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Willett, A. (2006, July 30).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Hoice of victims made Browne especially dangerous.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Retrieved March 29, 2008,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form Gazette Colorado Springs website: http://www.gazette.com/display.php?id=1319737&amp;secid=47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Associated Press. (2006, July 29).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Colorado Killer details gruesome murders: ‘None ever got away’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Browne says; he claims to have slain 49.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Retrieved March 29, 2008, from MSNBC website: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http://www.msnbc.msn.com/id/14062361/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Associated Press. (2006, July 27).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Colorado Killer admits 48 more murders: Robert Charles Browne is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already serving life sentence for 1991 slaying.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Retrieved March 29, 2008, from CBS News website: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http://www.cbsnews.com/stories/2006/07/27/national/main1842017.shtml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Victims of Robert Charles Browne.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(2006) Retrieved March 29, 2008, from ABC 7 News: The Denver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Channel website: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http://www.thedenverchannel.com/news/9587682/detail.html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Nohr, J. (2005). Robert Browne’s Arrest Affidavit. Retrieved March 29, 2008, from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http://www.thedenverchannel.com/news/9589406/detail.html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141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