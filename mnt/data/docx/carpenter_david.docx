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93"/>
        <w:gridCol w:w="2393"/>
        <w:gridCol w:w="2393"/>
        <w:gridCol w:w="2393"/>
      </w:tblGrid>
      <w:tr>
        <w:trPr>
          <w:trHeight w:hRule="exact" w:val="4300"/>
        </w:trPr>
        <w:tc>
          <w:tcPr>
            <w:tcW w:type="dxa" w:w="3904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36" w:lineRule="exact" w:before="1414" w:after="0"/>
              <w:ind w:left="576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David Carpenter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“The Trailside Killer” </w:t>
            </w:r>
          </w:p>
        </w:tc>
        <w:tc>
          <w:tcPr>
            <w:tcW w:type="dxa" w:w="56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90750" cy="27241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724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80"/>
        </w:trPr>
        <w:tc>
          <w:tcPr>
            <w:tcW w:type="dxa" w:w="9542"/>
            <w:gridSpan w:val="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90" w:after="0"/>
              <w:ind w:left="1296" w:right="144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George Bartenstein Lauren Bergsten, Sarah Blake and Denise Burton</w:t>
            </w:r>
          </w:p>
          <w:p>
            <w:pPr>
              <w:autoSpaceDN w:val="0"/>
              <w:autoSpaceDE w:val="0"/>
              <w:widowControl/>
              <w:spacing w:line="230" w:lineRule="exact" w:before="274" w:after="0"/>
              <w:ind w:left="3600" w:right="360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74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662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470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05/06/30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62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David Joseph Carpenter was born to Elwood and Frances Carpenter in San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Francisco. </w:t>
            </w:r>
          </w:p>
        </w:tc>
      </w:tr>
      <w:tr>
        <w:trPr>
          <w:trHeight w:hRule="exact" w:val="700"/>
        </w:trPr>
        <w:tc>
          <w:tcPr>
            <w:tcW w:type="dxa" w:w="1800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05/33-adulthood </w:t>
            </w:r>
          </w:p>
        </w:tc>
        <w:tc>
          <w:tcPr>
            <w:tcW w:type="dxa" w:w="108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3-18 </w:t>
            </w:r>
          </w:p>
        </w:tc>
        <w:tc>
          <w:tcPr>
            <w:tcW w:type="dxa" w:w="6662"/>
            <w:gridSpan w:val="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David has a pronounced stutter.  Is teased in school due to stutter and dress. 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also made to take ballet and violin lessons.  He was dressed in a fancy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manner.  Beaten repeatedly and severely by his mother. </w:t>
            </w:r>
          </w:p>
        </w:tc>
      </w:tr>
      <w:tr>
        <w:trPr>
          <w:trHeight w:hRule="exact" w:val="240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1944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  <w:tc>
          <w:tcPr>
            <w:tcW w:type="dxa" w:w="6662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Committed to Napa State Hospital for sex offenses. </w:t>
            </w:r>
          </w:p>
        </w:tc>
      </w:tr>
      <w:tr>
        <w:trPr>
          <w:trHeight w:hRule="exact" w:val="470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1947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6662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Molested his two cousins, ages 8 and 3; Sentenced to California Youth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Authority </w:t>
            </w:r>
          </w:p>
        </w:tc>
      </w:tr>
      <w:tr>
        <w:trPr>
          <w:trHeight w:hRule="exact" w:val="240"/>
        </w:trPr>
        <w:tc>
          <w:tcPr>
            <w:tcW w:type="dxa" w:w="18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11/05/55 </w:t>
            </w:r>
          </w:p>
        </w:tc>
        <w:tc>
          <w:tcPr>
            <w:tcW w:type="dxa" w:w="108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6662"/>
            <w:gridSpan w:val="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Ellen Heattle, she was 19 years old. </w:t>
            </w:r>
          </w:p>
        </w:tc>
      </w:tr>
      <w:tr>
        <w:trPr>
          <w:trHeight w:hRule="exact" w:val="240"/>
        </w:trPr>
        <w:tc>
          <w:tcPr>
            <w:tcW w:type="dxa" w:w="18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09/56 </w:t>
            </w:r>
          </w:p>
        </w:tc>
        <w:tc>
          <w:tcPr>
            <w:tcW w:type="dxa" w:w="108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662"/>
            <w:gridSpan w:val="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First child, Michael David, born. </w:t>
            </w:r>
          </w:p>
        </w:tc>
      </w:tr>
      <w:tr>
        <w:trPr>
          <w:trHeight w:hRule="exact" w:val="240"/>
        </w:trPr>
        <w:tc>
          <w:tcPr>
            <w:tcW w:type="dxa" w:w="18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07/03/58 </w:t>
            </w:r>
          </w:p>
        </w:tc>
        <w:tc>
          <w:tcPr>
            <w:tcW w:type="dxa" w:w="108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662"/>
            <w:gridSpan w:val="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Second child, Gabrielle Louise, born. </w:t>
            </w:r>
          </w:p>
        </w:tc>
      </w:tr>
      <w:tr>
        <w:trPr>
          <w:trHeight w:hRule="exact" w:val="470"/>
        </w:trPr>
        <w:tc>
          <w:tcPr>
            <w:tcW w:type="dxa" w:w="18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06/17/60 </w:t>
            </w:r>
          </w:p>
        </w:tc>
        <w:tc>
          <w:tcPr>
            <w:tcW w:type="dxa" w:w="108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6662"/>
            <w:gridSpan w:val="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Third child, Circe Anne, born.  Wife reports that Carpenter had enormous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sexual appetite, had to have intercourse three times nightly. </w:t>
            </w:r>
          </w:p>
        </w:tc>
      </w:tr>
      <w:tr>
        <w:trPr>
          <w:trHeight w:hRule="exact" w:val="1620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07/60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6662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Attacked Lois DeAndrade.  Brought clothesline, knife, and claw hammer.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Stabbed her hand, hit her in head with hammer at least six times.  Military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Officer Wayne Hicks hears DeAndrade and arrives on scene.  Carpenter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attempts to shoot Hicks but misses.  Hicks returns fire, hitting Carpenter two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times, once in abdomen and once in leg.  Carpenter is charged with 1 count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assault with intent to commit murder and 2 counts of assault with a deadly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weapon. </w:t>
            </w:r>
          </w:p>
        </w:tc>
      </w:tr>
      <w:tr>
        <w:trPr>
          <w:trHeight w:hRule="exact" w:val="910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03/09/61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6662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Sentenced to 5 years on 2 counts and 4 years on 1 count for a total of 14 years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U.S. Federal Court.  Offenses were committed on federal property.  During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stay in prison, psychiatrist reports Carpenter has “sociopathic personality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disorder” and an IQ of 125.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32" w:bottom="76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191"/>
        <w:gridCol w:w="3191"/>
        <w:gridCol w:w="3191"/>
      </w:tblGrid>
      <w:tr>
        <w:trPr>
          <w:trHeight w:hRule="exact" w:val="240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03/27/62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6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Final divorce from Ellen decreed. </w:t>
            </w:r>
          </w:p>
        </w:tc>
      </w:tr>
      <w:tr>
        <w:trPr>
          <w:trHeight w:hRule="exact" w:val="240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04/07/69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66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Paroled from prison. </w:t>
            </w:r>
          </w:p>
        </w:tc>
      </w:tr>
      <w:tr>
        <w:trPr>
          <w:trHeight w:hRule="exact" w:val="240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08/08/69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66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Helen. </w:t>
            </w:r>
          </w:p>
        </w:tc>
      </w:tr>
      <w:tr>
        <w:trPr>
          <w:trHeight w:hRule="exact" w:val="932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01/27/70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66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Attacked Cheryl Lynn Smith.  He stabbed her, ripped her clothes off, but she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managed to get away.  She got his license plate number.  The same day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Carpenter broke into a home, kidnapped, and raped Wilma Joyce (no last name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protect identity).  He then stole her car. </w:t>
            </w:r>
          </w:p>
        </w:tc>
      </w:tr>
      <w:tr>
        <w:trPr>
          <w:trHeight w:hRule="exact" w:val="468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01/29/70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66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Held Sharon O’Donnell with shotgun.  She escaped while he was changing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license plates. </w:t>
            </w:r>
          </w:p>
        </w:tc>
      </w:tr>
      <w:tr>
        <w:trPr>
          <w:trHeight w:hRule="exact" w:val="240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02/03/70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66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Stole a car from Lucille Davis. </w:t>
            </w:r>
          </w:p>
        </w:tc>
      </w:tr>
      <w:tr>
        <w:trPr>
          <w:trHeight w:hRule="exact" w:val="700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02/03/70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66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Kidnapped and raped Barbara (no last name used to protect her identity). 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infant was present during attack and she remarked that Carpenter was kind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child.  He was arrested the same day. </w:t>
            </w:r>
          </w:p>
        </w:tc>
      </w:tr>
      <w:tr>
        <w:trPr>
          <w:trHeight w:hRule="exact" w:val="470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04/27/70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66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Escaped from jail by cutting through bars and going out the skylight.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Recaptured a short time later. </w:t>
            </w:r>
          </w:p>
        </w:tc>
      </w:tr>
      <w:tr>
        <w:trPr>
          <w:trHeight w:hRule="exact" w:val="702"/>
        </w:trPr>
        <w:tc>
          <w:tcPr>
            <w:tcW w:type="dxa" w:w="1800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05/01/70 </w:t>
            </w:r>
          </w:p>
        </w:tc>
        <w:tc>
          <w:tcPr>
            <w:tcW w:type="dxa" w:w="10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66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of armed robbery and sentenced to 5 years to life; convicted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kidnapping and sentenced to 1 year to 25 years; convicted of auto theft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escape and sentenced to six months to 5 years on each. </w:t>
            </w:r>
          </w:p>
        </w:tc>
      </w:tr>
      <w:tr>
        <w:trPr>
          <w:trHeight w:hRule="exact" w:val="240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10/29/70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66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of kidnapping and robbery through a plea bargain in Santa Cruz. </w:t>
            </w:r>
          </w:p>
        </w:tc>
      </w:tr>
      <w:tr>
        <w:trPr>
          <w:trHeight w:hRule="exact" w:val="240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05/21/79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66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Paroled to a federal halfway house. </w:t>
            </w:r>
          </w:p>
        </w:tc>
      </w:tr>
      <w:tr>
        <w:trPr>
          <w:trHeight w:hRule="exact" w:val="240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08/19/79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66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Murdered Edda Kane.  She was shot and left naked in Mt. Tamalpais State Park. </w:t>
            </w:r>
          </w:p>
        </w:tc>
      </w:tr>
      <w:tr>
        <w:trPr>
          <w:trHeight w:hRule="exact" w:val="240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09/06/79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66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 from halfway house and moves in with elderly parents. </w:t>
            </w:r>
          </w:p>
        </w:tc>
      </w:tr>
      <w:tr>
        <w:trPr>
          <w:trHeight w:hRule="exact" w:val="240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02/80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66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Began working for key chain distributor. </w:t>
            </w:r>
          </w:p>
        </w:tc>
      </w:tr>
      <w:tr>
        <w:trPr>
          <w:trHeight w:hRule="exact" w:val="468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03/08/80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66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Murdered Barbara Swartz.  She was stabbed repeatedly and found in Mt.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Tamalpais State Park. </w:t>
            </w:r>
          </w:p>
        </w:tc>
      </w:tr>
      <w:tr>
        <w:trPr>
          <w:trHeight w:hRule="exact" w:val="240"/>
        </w:trPr>
        <w:tc>
          <w:tcPr>
            <w:tcW w:type="dxa" w:w="18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10/11/80 </w:t>
            </w:r>
          </w:p>
        </w:tc>
        <w:tc>
          <w:tcPr>
            <w:tcW w:type="dxa" w:w="108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66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Rick Stowers and Cindy Moreland disappear. </w:t>
            </w:r>
          </w:p>
        </w:tc>
      </w:tr>
      <w:tr>
        <w:trPr>
          <w:trHeight w:hRule="exact" w:val="472"/>
        </w:trPr>
        <w:tc>
          <w:tcPr>
            <w:tcW w:type="dxa" w:w="18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10/15/80 </w:t>
            </w:r>
          </w:p>
        </w:tc>
        <w:tc>
          <w:tcPr>
            <w:tcW w:type="dxa" w:w="108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66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Anne Alderson found dead.  She had been raped, shot 3 times and redressed.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Near Mt. Tamalpais State Park. </w:t>
            </w:r>
          </w:p>
        </w:tc>
      </w:tr>
      <w:tr>
        <w:trPr>
          <w:trHeight w:hRule="exact" w:val="928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11/28/80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66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Murdered Diane O’Connell and Shauna May.  Raped, strangled, and shot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O’Connell.  Possible sexual assault on May and shot her, in Point Reyes Park.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in shallow graves.  Rick Stowers and Cindy Moreland found dead, also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Point Reyes Park. </w:t>
            </w:r>
          </w:p>
        </w:tc>
      </w:tr>
      <w:tr>
        <w:trPr>
          <w:trHeight w:hRule="exact" w:val="240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12/28/80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66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Anna Kelly Menjivar disappears. </w:t>
            </w:r>
          </w:p>
        </w:tc>
      </w:tr>
      <w:tr>
        <w:trPr>
          <w:trHeight w:hRule="exact" w:val="240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01/21/81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66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Candace Dawn Townsend moves in with Carpenter and his parents. </w:t>
            </w:r>
          </w:p>
        </w:tc>
      </w:tr>
      <w:tr>
        <w:trPr>
          <w:trHeight w:hRule="exact" w:val="240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02/81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66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Begins working for Econo Quick Print. </w:t>
            </w:r>
          </w:p>
        </w:tc>
      </w:tr>
      <w:tr>
        <w:trPr>
          <w:trHeight w:hRule="exact" w:val="932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03/29/81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66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Murdered Ellen Hansen.  Shot her three times.  Shot her companion, Steven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Haertle.  He survived to give an accurate description of killer.  Along with this,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other hikers had noticed a red, foreign car around the time of the murders.  They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were in Henry Cowell Redwood State Park. </w:t>
            </w:r>
          </w:p>
        </w:tc>
      </w:tr>
      <w:tr>
        <w:trPr>
          <w:trHeight w:hRule="exact" w:val="240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04/30/81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66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Candace Townsend moves out. </w:t>
            </w:r>
          </w:p>
        </w:tc>
      </w:tr>
      <w:tr>
        <w:trPr>
          <w:trHeight w:hRule="exact" w:val="240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05/02/81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66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Heather Scaggs disappears. </w:t>
            </w:r>
          </w:p>
        </w:tc>
      </w:tr>
      <w:tr>
        <w:trPr>
          <w:trHeight w:hRule="exact" w:val="240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05/15/81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51 </w:t>
            </w:r>
          </w:p>
        </w:tc>
        <w:tc>
          <w:tcPr>
            <w:tcW w:type="dxa" w:w="66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Carpenter is arrested. </w:t>
            </w:r>
          </w:p>
        </w:tc>
      </w:tr>
      <w:tr>
        <w:trPr>
          <w:trHeight w:hRule="exact" w:val="1620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05/24/81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51 </w:t>
            </w:r>
          </w:p>
        </w:tc>
        <w:tc>
          <w:tcPr>
            <w:tcW w:type="dxa" w:w="66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Heather Scaggs’ body is found.  Had been covered with brush in a shallow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grave.  Appeared to have been raped.  Shot and found in Big Basin Redwood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State Park.  She was a co-worker of Carpenter’s.  Police go to question him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house and notice his red Fiat car in the driveway and that he matches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sketch of the suspected “trailside killer.”  Police run background check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find past felony arrests.  Then they show Stephen Haertle a mug shot of him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he fingers Carpenter as the killer. </w:t>
            </w:r>
          </w:p>
        </w:tc>
      </w:tr>
      <w:tr>
        <w:trPr>
          <w:trHeight w:hRule="exact" w:val="240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06/16/81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51 </w:t>
            </w:r>
          </w:p>
        </w:tc>
        <w:tc>
          <w:tcPr>
            <w:tcW w:type="dxa" w:w="66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Kelly Menjivar’s remains are found in Castle Rock State Park. </w:t>
            </w:r>
          </w:p>
        </w:tc>
      </w:tr>
      <w:tr>
        <w:trPr>
          <w:trHeight w:hRule="exact" w:val="698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07/31/81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51 </w:t>
            </w:r>
          </w:p>
        </w:tc>
        <w:tc>
          <w:tcPr>
            <w:tcW w:type="dxa" w:w="66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Charged with 5 counts of murder, rape, and attempted rape in Santa Cruz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County.  Change of venue granted due to pretrial publicity - moved to Los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Angeles. </w:t>
            </w:r>
          </w:p>
        </w:tc>
      </w:tr>
      <w:tr>
        <w:trPr>
          <w:trHeight w:hRule="exact" w:val="450"/>
        </w:trPr>
        <w:tc>
          <w:tcPr>
            <w:tcW w:type="dxa" w:w="18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04/05/84 </w:t>
            </w:r>
          </w:p>
        </w:tc>
        <w:tc>
          <w:tcPr>
            <w:tcW w:type="dxa" w:w="108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53 </w:t>
            </w:r>
          </w:p>
        </w:tc>
        <w:tc>
          <w:tcPr>
            <w:tcW w:type="dxa" w:w="66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Two juried impaneled at once, one to determine guilt and one for sentencing,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total of 33 people - jurors and alternates.  Took 83 days to complete voir dire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232" w:bottom="724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93"/>
        <w:gridCol w:w="2393"/>
        <w:gridCol w:w="2393"/>
        <w:gridCol w:w="2393"/>
      </w:tblGrid>
      <w:tr>
        <w:trPr>
          <w:trHeight w:hRule="exact" w:val="240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62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questioning. </w:t>
            </w:r>
          </w:p>
        </w:tc>
      </w:tr>
      <w:tr>
        <w:trPr>
          <w:trHeight w:hRule="exact" w:val="240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07/06/84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 </w:t>
            </w:r>
          </w:p>
        </w:tc>
        <w:tc>
          <w:tcPr>
            <w:tcW w:type="dxa" w:w="6662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guilty of all charges. </w:t>
            </w:r>
          </w:p>
        </w:tc>
      </w:tr>
      <w:tr>
        <w:trPr>
          <w:trHeight w:hRule="exact" w:val="240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11/16/84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 </w:t>
            </w:r>
          </w:p>
        </w:tc>
        <w:tc>
          <w:tcPr>
            <w:tcW w:type="dxa" w:w="6662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Sentenced to death. </w:t>
            </w:r>
          </w:p>
        </w:tc>
      </w:tr>
      <w:tr>
        <w:trPr>
          <w:trHeight w:hRule="exact" w:val="472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01/31/85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 </w:t>
            </w:r>
          </w:p>
        </w:tc>
        <w:tc>
          <w:tcPr>
            <w:tcW w:type="dxa" w:w="6662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Charged with 5 counts of murder, 2 counts of rape, and 1 count of attempted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 in Marin County. </w:t>
            </w:r>
          </w:p>
        </w:tc>
      </w:tr>
      <w:tr>
        <w:trPr>
          <w:trHeight w:hRule="exact" w:val="240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09/13/86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56 </w:t>
            </w:r>
          </w:p>
        </w:tc>
        <w:tc>
          <w:tcPr>
            <w:tcW w:type="dxa" w:w="6662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Change of venue granted.  Moved to San Diego. </w:t>
            </w:r>
          </w:p>
        </w:tc>
      </w:tr>
      <w:tr>
        <w:trPr>
          <w:trHeight w:hRule="exact" w:val="468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05/10/88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58 </w:t>
            </w:r>
          </w:p>
        </w:tc>
        <w:tc>
          <w:tcPr>
            <w:tcW w:type="dxa" w:w="6662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of 5 counts of murder, rape, and attempted rape in Marin County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cases. </w:t>
            </w:r>
          </w:p>
        </w:tc>
      </w:tr>
      <w:tr>
        <w:trPr>
          <w:trHeight w:hRule="exact" w:val="240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06/27/88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58 </w:t>
            </w:r>
          </w:p>
        </w:tc>
        <w:tc>
          <w:tcPr>
            <w:tcW w:type="dxa" w:w="6662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Carpenter sentenced to death a second time for Marin County cases. </w:t>
            </w:r>
          </w:p>
        </w:tc>
      </w:tr>
      <w:tr>
        <w:trPr>
          <w:trHeight w:hRule="exact" w:val="700"/>
        </w:trPr>
        <w:tc>
          <w:tcPr>
            <w:tcW w:type="dxa" w:w="18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06/14/89 </w:t>
            </w:r>
          </w:p>
        </w:tc>
        <w:tc>
          <w:tcPr>
            <w:tcW w:type="dxa" w:w="10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59 </w:t>
            </w:r>
          </w:p>
        </w:tc>
        <w:tc>
          <w:tcPr>
            <w:tcW w:type="dxa" w:w="6662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Mistrial declared because a juror had found out Carpenter was convicted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 and sentenced to death in Santa Cruz County cases.  Later retried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guilty of all Marin County charges. </w:t>
            </w:r>
          </w:p>
        </w:tc>
      </w:tr>
      <w:tr>
        <w:trPr>
          <w:trHeight w:hRule="exact" w:val="240"/>
        </w:trPr>
        <w:tc>
          <w:tcPr>
            <w:tcW w:type="dxa" w:w="1800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04/28/97 </w:t>
            </w:r>
          </w:p>
        </w:tc>
        <w:tc>
          <w:tcPr>
            <w:tcW w:type="dxa" w:w="10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</w:t>
            </w:r>
          </w:p>
        </w:tc>
        <w:tc>
          <w:tcPr>
            <w:tcW w:type="dxa" w:w="6662"/>
            <w:gridSpan w:val="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California Supreme Court upheld the death penalty for Carpenter. </w:t>
            </w:r>
          </w:p>
        </w:tc>
      </w:tr>
      <w:tr>
        <w:trPr>
          <w:trHeight w:hRule="exact" w:val="472"/>
        </w:trPr>
        <w:tc>
          <w:tcPr>
            <w:tcW w:type="dxa" w:w="1800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11/30/99 </w:t>
            </w:r>
          </w:p>
        </w:tc>
        <w:tc>
          <w:tcPr>
            <w:tcW w:type="dxa" w:w="10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69 </w:t>
            </w:r>
          </w:p>
        </w:tc>
        <w:tc>
          <w:tcPr>
            <w:tcW w:type="dxa" w:w="6662"/>
            <w:gridSpan w:val="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California Supreme Court upheld the death penalty for Carpenter for the second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time.  To date, he is still incarcerated in San Quentin Prison. </w:t>
            </w:r>
          </w:p>
        </w:tc>
      </w:tr>
      <w:tr>
        <w:trPr>
          <w:trHeight w:hRule="exact" w:val="376"/>
        </w:trPr>
        <w:tc>
          <w:tcPr>
            <w:tcW w:type="dxa" w:w="9542"/>
            <w:gridSpan w:val="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61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61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61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</w:t>
            </w:r>
          </w:p>
        </w:tc>
      </w:tr>
      <w:tr>
        <w:trPr>
          <w:trHeight w:hRule="exact" w:val="240"/>
        </w:trPr>
        <w:tc>
          <w:tcPr>
            <w:tcW w:type="dxa" w:w="361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61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California </w:t>
            </w:r>
          </w:p>
        </w:tc>
      </w:tr>
      <w:tr>
        <w:trPr>
          <w:trHeight w:hRule="exact" w:val="240"/>
        </w:trPr>
        <w:tc>
          <w:tcPr>
            <w:tcW w:type="dxa" w:w="361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Mixed lust </w:t>
            </w:r>
          </w:p>
        </w:tc>
      </w:tr>
      <w:tr>
        <w:trPr>
          <w:trHeight w:hRule="exact" w:val="240"/>
        </w:trPr>
        <w:tc>
          <w:tcPr>
            <w:tcW w:type="dxa" w:w="361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5’10” </w:t>
            </w:r>
          </w:p>
        </w:tc>
      </w:tr>
      <w:tr>
        <w:trPr>
          <w:trHeight w:hRule="exact" w:val="380"/>
        </w:trPr>
        <w:tc>
          <w:tcPr>
            <w:tcW w:type="dxa" w:w="9542"/>
            <w:gridSpan w:val="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61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05/06/30 </w:t>
            </w:r>
          </w:p>
        </w:tc>
      </w:tr>
      <w:tr>
        <w:trPr>
          <w:trHeight w:hRule="exact" w:val="240"/>
        </w:trPr>
        <w:tc>
          <w:tcPr>
            <w:tcW w:type="dxa" w:w="361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San Francisco, CA </w:t>
            </w:r>
          </w:p>
        </w:tc>
      </w:tr>
      <w:tr>
        <w:trPr>
          <w:trHeight w:hRule="exact" w:val="240"/>
        </w:trPr>
        <w:tc>
          <w:tcPr>
            <w:tcW w:type="dxa" w:w="361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3 </w:t>
            </w:r>
          </w:p>
        </w:tc>
      </w:tr>
      <w:tr>
        <w:trPr>
          <w:trHeight w:hRule="exact" w:val="240"/>
        </w:trPr>
        <w:tc>
          <w:tcPr>
            <w:tcW w:type="dxa" w:w="361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older half-brother who lived in another state, 1 younger sister </w:t>
            </w:r>
          </w:p>
        </w:tc>
      </w:tr>
      <w:tr>
        <w:trPr>
          <w:trHeight w:hRule="exact" w:val="240"/>
        </w:trPr>
        <w:tc>
          <w:tcPr>
            <w:tcW w:type="dxa" w:w="361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</w:t>
            </w:r>
          </w:p>
        </w:tc>
      </w:tr>
      <w:tr>
        <w:trPr>
          <w:trHeight w:hRule="exact" w:val="240"/>
        </w:trPr>
        <w:tc>
          <w:tcPr>
            <w:tcW w:type="dxa" w:w="361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Middle of father, oldest child of mother </w:t>
            </w:r>
          </w:p>
        </w:tc>
      </w:tr>
      <w:tr>
        <w:trPr>
          <w:trHeight w:hRule="exact" w:val="240"/>
        </w:trPr>
        <w:tc>
          <w:tcPr>
            <w:tcW w:type="dxa" w:w="361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361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disciplinary </w:t>
            </w:r>
          </w:p>
        </w:tc>
      </w:tr>
      <w:tr>
        <w:trPr>
          <w:trHeight w:hRule="exact" w:val="468"/>
        </w:trPr>
        <w:tc>
          <w:tcPr>
            <w:tcW w:type="dxa" w:w="361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because of stutter, fancy clothes, and taking ballet and violin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lessons </w:t>
            </w:r>
          </w:p>
        </w:tc>
      </w:tr>
      <w:tr>
        <w:trPr>
          <w:trHeight w:hRule="exact" w:val="240"/>
        </w:trPr>
        <w:tc>
          <w:tcPr>
            <w:tcW w:type="dxa" w:w="361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balding, crooked and yellow teeth, white and hairless hands </w:t>
            </w:r>
          </w:p>
        </w:tc>
      </w:tr>
      <w:tr>
        <w:trPr>
          <w:trHeight w:hRule="exact" w:val="240"/>
        </w:trPr>
        <w:tc>
          <w:tcPr>
            <w:tcW w:type="dxa" w:w="361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stuttered badly </w:t>
            </w:r>
          </w:p>
        </w:tc>
      </w:tr>
      <w:tr>
        <w:trPr>
          <w:trHeight w:hRule="exact" w:val="240"/>
        </w:trPr>
        <w:tc>
          <w:tcPr>
            <w:tcW w:type="dxa" w:w="361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0"/>
        </w:trPr>
        <w:tc>
          <w:tcPr>
            <w:tcW w:type="dxa" w:w="361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beaten by mother, went to school with bruises on legs, black eyes,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visible welts </w:t>
            </w:r>
          </w:p>
        </w:tc>
      </w:tr>
      <w:tr>
        <w:trPr>
          <w:trHeight w:hRule="exact" w:val="240"/>
        </w:trPr>
        <w:tc>
          <w:tcPr>
            <w:tcW w:type="dxa" w:w="3616"/>
            <w:gridSpan w:val="3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926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by both mother and father, told he was worthless. </w:t>
            </w:r>
          </w:p>
        </w:tc>
      </w:tr>
      <w:tr>
        <w:trPr>
          <w:trHeight w:hRule="exact" w:val="240"/>
        </w:trPr>
        <w:tc>
          <w:tcPr>
            <w:tcW w:type="dxa" w:w="3616"/>
            <w:gridSpan w:val="3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926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6"/>
            <w:gridSpan w:val="3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926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Package/postal delivery driver </w:t>
            </w:r>
          </w:p>
        </w:tc>
      </w:tr>
      <w:tr>
        <w:trPr>
          <w:trHeight w:hRule="exact" w:val="240"/>
        </w:trPr>
        <w:tc>
          <w:tcPr>
            <w:tcW w:type="dxa" w:w="3616"/>
            <w:gridSpan w:val="3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926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Pulled down girl’s underpants at age 8. </w:t>
            </w:r>
          </w:p>
        </w:tc>
      </w:tr>
      <w:tr>
        <w:trPr>
          <w:trHeight w:hRule="exact" w:val="240"/>
        </w:trPr>
        <w:tc>
          <w:tcPr>
            <w:tcW w:type="dxa" w:w="3616"/>
            <w:gridSpan w:val="3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926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</w:tr>
      <w:tr>
        <w:trPr>
          <w:trHeight w:hRule="exact" w:val="240"/>
        </w:trPr>
        <w:tc>
          <w:tcPr>
            <w:tcW w:type="dxa" w:w="3616"/>
            <w:gridSpan w:val="3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926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Housewife </w:t>
            </w:r>
          </w:p>
        </w:tc>
      </w:tr>
      <w:tr>
        <w:trPr>
          <w:trHeight w:hRule="exact" w:val="240"/>
        </w:trPr>
        <w:tc>
          <w:tcPr>
            <w:tcW w:type="dxa" w:w="3616"/>
            <w:gridSpan w:val="3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926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described as a heavy drinker. </w:t>
            </w:r>
          </w:p>
        </w:tc>
      </w:tr>
      <w:tr>
        <w:trPr>
          <w:trHeight w:hRule="exact" w:val="240"/>
        </w:trPr>
        <w:tc>
          <w:tcPr>
            <w:tcW w:type="dxa" w:w="3616"/>
            <w:gridSpan w:val="3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926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60"/>
        </w:trPr>
        <w:tc>
          <w:tcPr>
            <w:tcW w:type="dxa" w:w="9542"/>
            <w:gridSpan w:val="4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232" w:bottom="83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786"/>
        <w:gridCol w:w="4786"/>
      </w:tblGrid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10th, but complete GED at McNeil Island.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Trade school for printing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Excellent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125 </w:t>
            </w:r>
          </w:p>
        </w:tc>
      </w:tr>
      <w:tr>
        <w:trPr>
          <w:trHeight w:hRule="exact" w:val="298"/>
        </w:trPr>
        <w:tc>
          <w:tcPr>
            <w:tcW w:type="dxa" w:w="9542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Coast Guard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Honorable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Key chain distributor, Econo Print Shop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Employed at key chain distributor and print shop </w:t>
            </w:r>
          </w:p>
        </w:tc>
      </w:tr>
      <w:tr>
        <w:trPr>
          <w:trHeight w:hRule="exact" w:val="3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Divorced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47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children’s mother did not allow visitation.  He saw his children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sporadically as adults.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Parents </w:t>
            </w:r>
          </w:p>
        </w:tc>
      </w:tr>
      <w:tr>
        <w:trPr>
          <w:trHeight w:hRule="exact" w:val="360"/>
        </w:trPr>
        <w:tc>
          <w:tcPr>
            <w:tcW w:type="dxa" w:w="9542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only confirmed by one source. </w:t>
            </w:r>
          </w:p>
        </w:tc>
      </w:tr>
      <w:tr>
        <w:trPr>
          <w:trHeight w:hRule="exact" w:val="360"/>
        </w:trPr>
        <w:tc>
          <w:tcPr>
            <w:tcW w:type="dxa" w:w="9542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smoked marijuana.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during both incarcerations was examined by psychologist (prior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serial killings).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at age 14, Napa State Hospital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Sociopathic personality disorder </w:t>
            </w:r>
          </w:p>
        </w:tc>
      </w:tr>
      <w:tr>
        <w:trPr>
          <w:trHeight w:hRule="exact" w:val="426"/>
        </w:trPr>
        <w:tc>
          <w:tcPr>
            <w:tcW w:type="dxa" w:w="9542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468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Assault and Battery with a hammer on a woman in 1961, two counts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kidnapping and robbery in 1970. </w:t>
            </w:r>
          </w:p>
        </w:tc>
      </w:tr>
      <w:tr>
        <w:trPr>
          <w:trHeight w:hRule="exact" w:val="47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Yes.  Escaped with four other inmates after being sentenced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kidnapping and robbery, but before being sent to prison.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 in 1961 and in 1970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6"/>
        </w:trPr>
        <w:tc>
          <w:tcPr>
            <w:tcW w:type="dxa" w:w="9542"/>
            <w:gridSpan w:val="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</w:t>
            </w:r>
          </w:p>
        </w:tc>
      </w:tr>
      <w:tr>
        <w:trPr>
          <w:trHeight w:hRule="exact" w:val="47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Hikers and joggers in woodlands around San Francisco and Santa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Cruz.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years old.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Women and the men they happened to be with.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– 44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Execution style gun shots to the head or repeated stabbing. </w:t>
            </w:r>
          </w:p>
        </w:tc>
      </w:tr>
      <w:tr>
        <w:trPr>
          <w:trHeight w:hRule="exact" w:val="22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Mixed lust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232" w:bottom="81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786"/>
        <w:gridCol w:w="4786"/>
      </w:tblGrid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Drove to crime, but didn’t live too far away.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Killer brought with him a gun and a knife. </w:t>
            </w:r>
          </w:p>
        </w:tc>
      </w:tr>
      <w:tr>
        <w:trPr>
          <w:trHeight w:hRule="exact" w:val="240"/>
        </w:trPr>
        <w:tc>
          <w:tcPr>
            <w:tcW w:type="dxa" w:w="9542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472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Raped four victims and attempted to rape another, but didn’t and killed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her.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68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in the one case where he stabbed the victim repeatedly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chest.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9542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one victim, Anne Alderson, was found lying against a tree.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Stole vehicle. </w:t>
            </w:r>
          </w:p>
        </w:tc>
      </w:tr>
      <w:tr>
        <w:trPr>
          <w:trHeight w:hRule="exact" w:val="240"/>
        </w:trPr>
        <w:tc>
          <w:tcPr>
            <w:tcW w:type="dxa" w:w="9542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Yes.  Six victims were simply left where they fell dead.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2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Yes.  Four victims were found in shallow graves not far from where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them. </w:t>
            </w:r>
          </w:p>
        </w:tc>
      </w:tr>
      <w:tr>
        <w:trPr>
          <w:trHeight w:hRule="exact" w:val="236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Cut-up and disposed of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14, 1981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6, 1984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by the gas chamber at San Quentin.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San Quentin State Prison, California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4"/>
        </w:trPr>
        <w:tc>
          <w:tcPr>
            <w:tcW w:type="dxa" w:w="3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23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9572"/>
      </w:tblGrid>
      <w:tr>
        <w:trPr>
          <w:trHeight w:hRule="exact" w:val="3400"/>
        </w:trPr>
        <w:tc>
          <w:tcPr>
            <w:tcW w:type="dxa" w:w="9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8" w:lineRule="exact" w:before="0" w:after="0"/>
              <w:ind w:left="104" w:right="0" w:firstLine="419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Greysmith, R. (1990).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sleeping lady: the trailside killings above the golden gate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Penguin Books: NY.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http://64.233.161.104/search?q=cache:wMlGAN172zoJ:www.francesfarmersrevenge.com/stuff/serialkillers/carpent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er.htm+serial+killer,+david+carpenter&amp;hl=en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http://64.233.161.104/search?q=cache:RQri3nxpAHEJ:www.termpapergenie.com/Identifying_Killers.html+david+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carpenter,+%22He+will+have+a+speech+impediment%22&amp;hl=en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http://www.geocities.com/verbal_plainfield/a-h/carpenter.html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http://www.mayhem.net/Crime/serial.html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4" w:right="1232" w:bottom="1440" w:left="143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