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1"/>
        <w:gridCol w:w="2341"/>
        <w:gridCol w:w="2341"/>
        <w:gridCol w:w="2341"/>
      </w:tblGrid>
      <w:tr>
        <w:trPr>
          <w:trHeight w:hRule="exact" w:val="3960"/>
        </w:trPr>
        <w:tc>
          <w:tcPr>
            <w:tcW w:type="dxa" w:w="4522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  <w:tab w:pos="1272" w:val="left"/>
              </w:tabs>
              <w:autoSpaceDE w:val="0"/>
              <w:widowControl/>
              <w:spacing w:line="270" w:lineRule="exact" w:before="1658" w:after="0"/>
              <w:ind w:left="334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Antone Costa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''Lord Antone, Sire of All That Is True.''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(by all of his disciples or followers)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90700" cy="22669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66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016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John Verbeck, Caleb Moore, &amp; Danielle Tompkins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86"/>
        </w:trPr>
        <w:tc>
          <w:tcPr>
            <w:tcW w:type="dxa" w:w="156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08/02/1944 </w:t>
            </w:r>
          </w:p>
        </w:tc>
        <w:tc>
          <w:tcPr>
            <w:tcW w:type="dxa" w:w="78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Provincetown, Massachusetts </w:t>
            </w:r>
          </w:p>
        </w:tc>
      </w:tr>
      <w:tr>
        <w:trPr>
          <w:trHeight w:hRule="exact" w:val="288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date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Infant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 died while serving in World War II </w:t>
            </w:r>
          </w:p>
        </w:tc>
      </w:tr>
      <w:tr>
        <w:trPr>
          <w:trHeight w:hRule="exact" w:val="560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date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~7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Told his mother that “a man” keeps entering his room at night.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Later he identified the man from a photo of his father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1961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Snuck into an apartment in Somerville, Massachusetts and bent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over a bed of a teenage girl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1961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Returned to the same house and dragged the girl down the stairs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01-04-62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Convicted of burglary and assault. Given a 1 year suspended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sentence with 3 years probation </w:t>
            </w:r>
          </w:p>
        </w:tc>
      </w:tr>
      <w:tr>
        <w:trPr>
          <w:trHeight w:hRule="exact" w:val="288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1963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a 14 year old girl </w:t>
            </w:r>
          </w:p>
        </w:tc>
      </w:tr>
      <w:tr>
        <w:trPr>
          <w:trHeight w:hRule="exact" w:val="560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Between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1963-1966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18-21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Fathered 3 children; married on the rocks when drugs complicated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relationship; bizarre and irresponsible behavior begins to occur </w:t>
            </w:r>
          </w:p>
        </w:tc>
      </w:tr>
      <w:tr>
        <w:trPr>
          <w:trHeight w:hRule="exact" w:val="838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1966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Brought home two hippie girls, Bonnie Williams and Diane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Federoff, telling them he will drive them to Pennsylvania. They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believed to be his first known victims.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1967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Shot a woman friend with an arrow calling it an “accident” in Truro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woods near Provincetown.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1968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Marriage was not working so he drove to California settling in San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Francisco </w:t>
            </w:r>
          </w:p>
        </w:tc>
      </w:tr>
      <w:tr>
        <w:trPr>
          <w:trHeight w:hRule="exact" w:val="266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21"/>
        <w:gridCol w:w="3121"/>
        <w:gridCol w:w="3121"/>
      </w:tblGrid>
      <w:tr>
        <w:trPr>
          <w:trHeight w:hRule="exact" w:val="1114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date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Costa and his girlfriend, Barbara Spaulding, left California to 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back to Massachusetts and that is the last time her family ever saw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her again.  She left her baby with relatives. Believed to be another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victim. </w:t>
            </w:r>
          </w:p>
        </w:tc>
      </w:tr>
      <w:tr>
        <w:trPr>
          <w:trHeight w:hRule="exact" w:val="1666"/>
        </w:trPr>
        <w:tc>
          <w:tcPr>
            <w:tcW w:type="dxa" w:w="1564"/>
            <w:tcBorders>
              <w:start w:sz="3.2000000000000455" w:val="single" w:color="#000000"/>
              <w:top w:sz="3.999999999999886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1968 </w:t>
            </w:r>
          </w:p>
        </w:tc>
        <w:tc>
          <w:tcPr>
            <w:tcW w:type="dxa" w:w="788"/>
            <w:tcBorders>
              <w:start w:sz="4.0" w:val="single" w:color="#000000"/>
              <w:top w:sz="3.999999999999886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56"/>
            <w:tcBorders>
              <w:start w:sz="3.2000000000000455" w:val="single" w:color="#000000"/>
              <w:top w:sz="3.999999999999886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Officer Tom Gunnery, State Police Officer for Massachusetts,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stopped Costa on Route 6 for a bad muffler and speeding.  Costa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acted suspiciously but Gunnery let him off with a warning.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Gunnery later learned that Costa was seen with a girl two days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before her disappearing leading him to believe the girl was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trunk at the time of the stop.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05-17-1968 </w:t>
            </w:r>
          </w:p>
        </w:tc>
        <w:tc>
          <w:tcPr>
            <w:tcW w:type="dxa" w:w="78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5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Stole various surgical instruments and drugs valued at $5,000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doctor’s office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~ May 24-25,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Sydney Monson vanishes from her home in Provincetown </w:t>
            </w:r>
          </w:p>
        </w:tc>
      </w:tr>
      <w:tr>
        <w:trPr>
          <w:trHeight w:hRule="exact" w:val="286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1968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Sydney Monson is reported to the police that she is missing </w:t>
            </w:r>
          </w:p>
        </w:tc>
      </w:tr>
      <w:tr>
        <w:trPr>
          <w:trHeight w:hRule="exact" w:val="288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1968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Divorce is finalized </w:t>
            </w:r>
          </w:p>
        </w:tc>
      </w:tr>
      <w:tr>
        <w:trPr>
          <w:trHeight w:hRule="exact" w:val="560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09-10-1968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Has new girlfriend Susan Perry which lasted a week because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disappears. He tells her friends that she left for Mexico </w:t>
            </w:r>
          </w:p>
        </w:tc>
      </w:tr>
      <w:tr>
        <w:trPr>
          <w:trHeight w:hRule="exact" w:val="838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Mid-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driving with a suspended license. </w:t>
            </w:r>
          </w:p>
        </w:tc>
      </w:tr>
      <w:tr>
        <w:trPr>
          <w:trHeight w:hRule="exact" w:val="288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09-25-1968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because he has not been supporting his wife or children. </w:t>
            </w:r>
          </w:p>
        </w:tc>
      </w:tr>
      <w:tr>
        <w:trPr>
          <w:trHeight w:hRule="exact" w:val="284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11-08-1968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Released from jail. </w:t>
            </w:r>
          </w:p>
        </w:tc>
      </w:tr>
      <w:tr>
        <w:trPr>
          <w:trHeight w:hRule="exact" w:val="838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11-23-1968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Has been hanging out with Christine Gallant and sharing drugs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when she was found dead in her bathtub.  It was declared that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drowned from a barbiturate overdose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01-24-1969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Patricia Walsh and Mary Anne Wysocki disappear during a visit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Provincetown </w:t>
            </w:r>
          </w:p>
        </w:tc>
      </w:tr>
      <w:tr>
        <w:trPr>
          <w:trHeight w:hRule="exact" w:val="564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03-02-1969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Searchers find a woman’s mutilated body at the Old Truro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Cemetery.  Later it was determined that it was Susan Perry </w:t>
            </w:r>
          </w:p>
        </w:tc>
      </w:tr>
      <w:tr>
        <w:trPr>
          <w:trHeight w:hRule="exact" w:val="1112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03-04-1969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Walsh, Wysocki, and Monzon’s bodies found buried together, 1.5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miles away from Perry’s body.  Walsh and Wysocki were both shot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all three had there hearts removed from their bodies.  Autopsies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showed signs of necrophilia </w:t>
            </w:r>
          </w:p>
        </w:tc>
      </w:tr>
      <w:tr>
        <w:trPr>
          <w:trHeight w:hRule="exact" w:val="284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1969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Investigations begin over the deaths of the 4 ladies </w:t>
            </w:r>
          </w:p>
        </w:tc>
      </w:tr>
      <w:tr>
        <w:trPr>
          <w:trHeight w:hRule="exact" w:val="566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1969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Costa arrested on suspicion of murder when they found out that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burial site was his personal garden for drugs </w:t>
            </w:r>
          </w:p>
        </w:tc>
      </w:tr>
      <w:tr>
        <w:trPr>
          <w:trHeight w:hRule="exact" w:val="284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1969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Fails numerous polygraph tests and keeps changing his stories </w:t>
            </w:r>
          </w:p>
        </w:tc>
      </w:tr>
      <w:tr>
        <w:trPr>
          <w:trHeight w:hRule="exact" w:val="560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03-31-1969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Takes first psychiatric exam and is declared to have a schizoid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personality </w:t>
            </w:r>
          </w:p>
        </w:tc>
      </w:tr>
      <w:tr>
        <w:trPr>
          <w:trHeight w:hRule="exact" w:val="566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June, 1969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Takes second psychiatric exam and is described as “a modern-day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‘Marquis de Sade’” and a “sexually dangerous man” </w:t>
            </w:r>
          </w:p>
        </w:tc>
      </w:tr>
      <w:tr>
        <w:trPr>
          <w:trHeight w:hRule="exact" w:val="284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07-12-1969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Confesses to the murder of Mary Wysocki </w:t>
            </w:r>
          </w:p>
        </w:tc>
      </w:tr>
      <w:tr>
        <w:trPr>
          <w:trHeight w:hRule="exact" w:val="286"/>
        </w:trPr>
        <w:tc>
          <w:tcPr>
            <w:tcW w:type="dxa" w:w="15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04-09-1970 </w:t>
            </w:r>
          </w:p>
        </w:tc>
        <w:tc>
          <w:tcPr>
            <w:tcW w:type="dxa" w:w="78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75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Indicted for the crimes </w:t>
            </w:r>
          </w:p>
        </w:tc>
      </w:tr>
      <w:tr>
        <w:trPr>
          <w:trHeight w:hRule="exact" w:val="542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05-06-1970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7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Trial begins. Lawyer argues that he was too into drugs to know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what he was doing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1"/>
        <w:gridCol w:w="2341"/>
        <w:gridCol w:w="2341"/>
        <w:gridCol w:w="2341"/>
      </w:tblGrid>
      <w:tr>
        <w:trPr>
          <w:trHeight w:hRule="exact" w:val="286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May, 1970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Convicted of murdering Mary Anne Wysocki and Patricia Walsh </w:t>
            </w:r>
          </w:p>
        </w:tc>
      </w:tr>
      <w:tr>
        <w:trPr>
          <w:trHeight w:hRule="exact" w:val="286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05-29-1970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Sentenced to life in prison. </w:t>
            </w:r>
          </w:p>
        </w:tc>
      </w:tr>
      <w:tr>
        <w:trPr>
          <w:trHeight w:hRule="exact" w:val="562"/>
        </w:trPr>
        <w:tc>
          <w:tcPr>
            <w:tcW w:type="dxa" w:w="15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05-12-1974 </w:t>
            </w:r>
          </w:p>
        </w:tc>
        <w:tc>
          <w:tcPr>
            <w:tcW w:type="dxa" w:w="7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6756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Commits suicide by hanging himself in his prison cell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leather belt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confessed to 0, convicted of 2.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Provincetown, Massachusetts, to California.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Necrophilia and sexual sadist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Approx. 6’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2, 1944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Provincetown, Massachusetts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Widow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father in WWII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Infant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Somewhat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Talked about a man entering his room when he was seven;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believed to be his step-father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in World War II and died in action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when he went into the teenage girl’s bedroom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known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78"/>
        </w:trPr>
        <w:tc>
          <w:tcPr>
            <w:tcW w:type="dxa" w:w="9108"/>
            <w:gridSpan w:val="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Diploma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(unknown)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98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0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0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0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0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98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0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3798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0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82"/>
        <w:gridCol w:w="4682"/>
      </w:tblGrid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steady job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</w:t>
            </w:r>
          </w:p>
        </w:tc>
      </w:tr>
      <w:tr>
        <w:trPr>
          <w:trHeight w:hRule="exact" w:val="342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and/or numerous girlfriends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2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marijuana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31, 1969 and July 12, 1969 </w:t>
            </w:r>
          </w:p>
        </w:tc>
      </w:tr>
      <w:tr>
        <w:trPr>
          <w:trHeight w:hRule="exact" w:val="70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Schizoid personality, and characterized by the psychologist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“modern day Marques de Sade” and “a sexually dangerous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man, capable of murder” </w:t>
            </w:r>
          </w:p>
        </w:tc>
      </w:tr>
      <w:tr>
        <w:trPr>
          <w:trHeight w:hRule="exact" w:val="422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convicted of burglary and assault </w:t>
            </w:r>
          </w:p>
        </w:tc>
      </w:tr>
      <w:tr>
        <w:trPr>
          <w:trHeight w:hRule="exact" w:val="238"/>
        </w:trPr>
        <w:tc>
          <w:tcPr>
            <w:tcW w:type="dxa" w:w="3798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0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killing at 21, not a real set series </w:t>
            </w:r>
          </w:p>
        </w:tc>
      </w:tr>
      <w:tr>
        <w:trPr>
          <w:trHeight w:hRule="exact" w:val="48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(convicted of 4 and information on 7)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16-25 </w:t>
            </w:r>
          </w:p>
        </w:tc>
      </w:tr>
      <w:tr>
        <w:trPr>
          <w:trHeight w:hRule="exact" w:val="468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types of methods used. Most of time involving getting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high.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Necrophilia and sexual sadist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real residency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types of weapons (.22 caliber gun, and knife)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2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82"/>
        <w:gridCol w:w="4682"/>
      </w:tblGrid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cut out heart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the heart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1969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29, 1970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imprisonment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Walpole State Prison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suicide by hanging inside cell with a leather belt </w:t>
            </w:r>
          </w:p>
        </w:tc>
      </w:tr>
      <w:tr>
        <w:trPr>
          <w:trHeight w:hRule="exact" w:val="240"/>
        </w:trPr>
        <w:tc>
          <w:tcPr>
            <w:tcW w:type="dxa" w:w="379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12, 1974 </w:t>
            </w:r>
          </w:p>
        </w:tc>
      </w:tr>
      <w:tr>
        <w:trPr>
          <w:trHeight w:hRule="exact" w:val="4132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4" w:val="left"/>
              </w:tabs>
              <w:autoSpaceDE w:val="0"/>
              <w:widowControl/>
              <w:spacing w:line="364" w:lineRule="exact" w:before="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JODY MCPHILLIPS &amp; SCOTT MACKAY. (1999).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 culture's downside: Creepy killings on the Cape. </w:t>
            </w:r>
          </w:p>
          <w:p>
            <w:pPr>
              <w:autoSpaceDN w:val="0"/>
              <w:autoSpaceDE w:val="0"/>
              <w:widowControl/>
              <w:spacing w:line="366" w:lineRule="exact" w:before="0" w:after="0"/>
              <w:ind w:left="104" w:right="576" w:firstLine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http://www.projo.com/specials/century/month8/829drug.htm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SKCENTRAL.com Retrieved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http://www.crimezzz.net/serialkillers/C/COSTA_antone_charles.htm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http://www.francesfarmersrevenge.com/stuff/serialkillers/costa.htm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Evan J. Albright. (2002) The First Cape Cod Serial Killer. Retrieved from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http://ww.capecodconfidential.com/cccjanetoppancclife.shtml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Gauvin. Sleuth in gory case finds life, doubt after death. Retrieved from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http://www.barnstablepatriot.com/sleuth_in_gory_case_finds_life_doubt_after_death_tow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....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http://antonio.emerald-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library.com/Insight/Vi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ewContentServlet?Filename=/published/emeraldfulltextarticle/pdf/1810200201.pdf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