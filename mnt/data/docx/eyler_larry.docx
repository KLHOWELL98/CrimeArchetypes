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332"/>
        </w:trPr>
        <w:tc>
          <w:tcPr>
            <w:tcW w:type="dxa" w:w="45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914" w:after="0"/>
              <w:ind w:left="864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Larry Eyler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Highway Killer” </w:t>
            </w:r>
          </w:p>
        </w:tc>
        <w:tc>
          <w:tcPr>
            <w:tcW w:type="dxa" w:w="4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02790" cy="274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79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2160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Meghan Bahr, Saskia Snuffer, Ashley Wrights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12/21/1952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Crawfordsville, Indiana, the youngest sibling out of four.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divorce, mother later remarries.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Teased and physically abused by stepfathers.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drops out of high school during his senior year and earns his GED. </w:t>
            </w:r>
          </w:p>
        </w:tc>
      </w:tr>
      <w:tr>
        <w:trPr>
          <w:trHeight w:hRule="exact" w:val="47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1974-1978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22-26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Sporadic enrollment in college throughout these years leaves Eyler without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degree.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08/03/1978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moves to Terre Haute, Indiana.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08/04/1978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is arrested for stabbing Craig Long. Long was hospitalized but lived.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11/13/1978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plead guilty to the aggravated battery of Long and is fined $43. </w:t>
            </w:r>
          </w:p>
        </w:tc>
      </w:tr>
      <w:tr>
        <w:trPr>
          <w:trHeight w:hRule="exact" w:val="47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10/02/1982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strangles Delvoyd Baker (BM, 14); his body is found dumped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side of the road north of Indianapolis. </w:t>
            </w:r>
          </w:p>
        </w:tc>
      </w:tr>
      <w:tr>
        <w:trPr>
          <w:trHeight w:hRule="exact" w:val="47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10/23/1982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Steven Crockett (WM, 19) is stabbed 32 times with four wounds to the head;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discards his body outside Lowell, Indiana. </w:t>
            </w:r>
          </w:p>
        </w:tc>
      </w:tr>
      <w:tr>
        <w:trPr>
          <w:trHeight w:hRule="exact" w:val="70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11/04/1982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21-year old Craig Townsend is drugged and beaten by Eyler near Lowell,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Indiana. He escapes and flees from the hospital before detectives could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complete their investigation of the assault. </w:t>
            </w:r>
          </w:p>
        </w:tc>
      </w:tr>
      <w:tr>
        <w:trPr>
          <w:trHeight w:hRule="exact" w:val="70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11/04/1982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Foley (WM) is found murdered in a field northwest of Joliet, IL.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have yet to recognize a pattern even after unknowingly speaking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survivor. </w:t>
            </w:r>
          </w:p>
        </w:tc>
      </w:tr>
      <w:tr>
        <w:trPr>
          <w:trHeight w:hRule="exact" w:val="47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12/25/1982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John Johnson (WM, 25) is found dumped in a field outside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Belshaw, Indiana. </w:t>
            </w:r>
          </w:p>
        </w:tc>
      </w:tr>
      <w:tr>
        <w:trPr>
          <w:trHeight w:hRule="exact" w:val="68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12/28/1982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John Roach (WM, 21) is discovered near Belleville and body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Steven Agan (WM, 23) is found bound and discarded north of Newport,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03/04/1983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Edgar Underkofler (WM, 27) is found murdered in Danville, Illinois. </w:t>
            </w:r>
          </w:p>
        </w:tc>
      </w:tr>
      <w:tr>
        <w:trPr>
          <w:trHeight w:hRule="exact" w:val="472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03/21/1983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Jay Reynolds (WM, 31) was found on the outskirts of Lexington,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Kentucky, stabbed to death.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04/08/1983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Gustavo Herrera (HM, 28) is found murdered in Lake Forest, Illinois.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04/15/1983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Ervin Dwayne Gibson (WM, 16) is found murdered in Lake Forest, Illinois. </w:t>
            </w:r>
          </w:p>
        </w:tc>
      </w:tr>
      <w:tr>
        <w:trPr>
          <w:trHeight w:hRule="exact" w:val="468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05/09/1983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Jimmy T. Roberts (BM, 18) is found murdered in Cook, Illinois and Daniel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Scott McNeive (WM, 21) is found murdered Bellville, Indiana. </w:t>
            </w:r>
          </w:p>
        </w:tc>
      </w:tr>
      <w:tr>
        <w:trPr>
          <w:trHeight w:hRule="exact" w:val="932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moves to Indianapolis and starts to become a part of the gay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community. Shortly after, people start to become suspicious of his behavior.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gay newspaper called The Works set up a hot-line and published a profile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suspected serial killer, whether the police wanted help or not.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07/02/1983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Unidentified male is found murdered in Ford, Illinois. </w:t>
            </w:r>
          </w:p>
        </w:tc>
      </w:tr>
      <w:tr>
        <w:trPr>
          <w:trHeight w:hRule="exact" w:val="698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08/31/1983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2" w:right="9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Ralph Calise (WM, 28) is found bringing Eyler’s kill count to 13. Stabbed 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times, his body was discovered in a field outside of Lake Forest, Illinois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pants down around his ankles. </w:t>
            </w:r>
          </w:p>
        </w:tc>
      </w:tr>
      <w:tr>
        <w:trPr>
          <w:trHeight w:hRule="exact" w:val="1850"/>
        </w:trPr>
        <w:tc>
          <w:tcPr>
            <w:tcW w:type="dxa" w:w="11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09/30/1983 </w:t>
            </w:r>
          </w:p>
        </w:tc>
        <w:tc>
          <w:tcPr>
            <w:tcW w:type="dxa" w:w="12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Indiana highway officer sees Eyler’s pickup truck parked on the side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Interstate 65. He sees two men moving towards the woods with one of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appearing to be bound. Upon further investigation, the young man accuses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of making homosexual advances and asking if he could tie him up.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searched Eyler’s car and found surgical tape, nylon clothesline,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 hunting knife that was stained with human blood. The blood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matched Ralph Calise’s. Eyler’s tire tracks and boot prints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strikingly like the ones in the field where Calise’s body was dumped. </w:t>
            </w:r>
          </w:p>
        </w:tc>
      </w:tr>
      <w:tr>
        <w:trPr>
          <w:trHeight w:hRule="exact" w:val="472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10/01/1983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moves in with his secret lover John Dobrovolskis along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Dobrovolskis’ wife and kids. </w:t>
            </w:r>
          </w:p>
        </w:tc>
      </w:tr>
      <w:tr>
        <w:trPr>
          <w:trHeight w:hRule="exact" w:val="468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10/04/1983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Derrick Hansen (WM, 18) is found sexually assaulted and dismembered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Kenosha, Wisconsin.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10/06/1983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search Eyler’s car but find no hard evidence.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10/15/1983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Doe is discovered near Rensselear, Indiana. </w:t>
            </w:r>
          </w:p>
        </w:tc>
      </w:tr>
      <w:tr>
        <w:trPr>
          <w:trHeight w:hRule="exact" w:val="698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10/19/1983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skeletons including 22-year old Michael Bouer and 19-year old John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Bartlett are found dumped together, all with their pants down, in Newton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County. One of the bodies was decapitated. </w:t>
            </w:r>
          </w:p>
        </w:tc>
      </w:tr>
      <w:tr>
        <w:trPr>
          <w:trHeight w:hRule="exact" w:val="702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Eyler’s family is overwhelmed with shock when they find out that he’s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in these murders and could potentially be a serial killer. </w:t>
            </w:r>
          </w:p>
        </w:tc>
      </w:tr>
      <w:tr>
        <w:trPr>
          <w:trHeight w:hRule="exact" w:val="70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is arrested in Lake County jail.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10/29/1983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judge refuses to lower Eyler’s bond of a million dollars.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11/01/1983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raid and search the Little’s home.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12/05/1983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John Doe is found dead near Effingham, Illinois. </w:t>
            </w:r>
          </w:p>
        </w:tc>
      </w:tr>
      <w:tr>
        <w:trPr>
          <w:trHeight w:hRule="exact" w:val="698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12/07/1983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Wayne and another John Doe are found dead near Indianapolis.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point, police had enough circumstantial evidence to connect Eyler to 18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murders. </w:t>
            </w:r>
          </w:p>
        </w:tc>
      </w:tr>
      <w:tr>
        <w:trPr>
          <w:trHeight w:hRule="exact" w:val="702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31-32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finally get in contact with a surviving victim from one of Eyler’s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attacks, Craig Townsend, who identifies him from a line-up. </w:t>
            </w:r>
          </w:p>
        </w:tc>
      </w:tr>
      <w:tr>
        <w:trPr>
          <w:trHeight w:hRule="exact" w:val="70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31-32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begin following Eyler everywhere. He takes out a lawsuit against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psychological warfare to get $500,000. His attempts fail and instead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the murder of Ralph Calise. </w:t>
            </w:r>
          </w:p>
        </w:tc>
      </w:tr>
      <w:tr>
        <w:trPr>
          <w:trHeight w:hRule="exact" w:val="468"/>
        </w:trPr>
        <w:tc>
          <w:tcPr>
            <w:tcW w:type="dxa" w:w="11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02/01/1984 </w:t>
            </w:r>
          </w:p>
        </w:tc>
        <w:tc>
          <w:tcPr>
            <w:tcW w:type="dxa" w:w="12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45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is released on bond awaiting further trials when the judge throws 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case, ruling the police obtained evidence illegally.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05/07/1984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M. Block (WM, 22) is found murdered in Lake Forest, Illinois. </w:t>
            </w:r>
          </w:p>
        </w:tc>
      </w:tr>
      <w:tr>
        <w:trPr>
          <w:trHeight w:hRule="exact" w:val="45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08/21/1984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janitor that works where Eyler lives is lead by his dog to a collection of 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trash bags. Police are called and upon opening of the bags, they found what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left of Danny Bridges (WM, 15). Eyler is arrested.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09/13/1984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finally goes to trial.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07/01/1986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Doctor Little is called as the first witness to Eyler’s trial.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07/10/1986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is found guilty of murdering Daniel Bridges </w:t>
            </w:r>
          </w:p>
        </w:tc>
      </w:tr>
      <w:tr>
        <w:trPr>
          <w:trHeight w:hRule="exact" w:val="24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10/03/1986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Urso sentences Eyler to death by lethal injection. </w:t>
            </w:r>
          </w:p>
        </w:tc>
      </w:tr>
      <w:tr>
        <w:trPr>
          <w:trHeight w:hRule="exact" w:val="472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06/12/1988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is on death row at Pontiac Prison awaiting his appeal in the Illinois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Supreme Court. </w:t>
            </w:r>
          </w:p>
        </w:tc>
      </w:tr>
      <w:tr>
        <w:trPr>
          <w:trHeight w:hRule="exact" w:val="70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11/21/1990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was willing to confess, provide more information on unknown murders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even testify against Doctor Little if he was given a fixed sentence of 60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 instead of the death penalty. The state refused. </w:t>
            </w:r>
          </w:p>
        </w:tc>
      </w:tr>
      <w:tr>
        <w:trPr>
          <w:trHeight w:hRule="exact" w:val="70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12/08/1990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Doctor Little’s office is raided at Indiana State University. He is brought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questioning but when his lawyer doesn’t show up, he is let go because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wanted to avoid constitutional problems. He remains a free man. </w:t>
            </w:r>
          </w:p>
        </w:tc>
      </w:tr>
      <w:tr>
        <w:trPr>
          <w:trHeight w:hRule="exact" w:val="468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03/06/1994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avoids the death penalty by passing away from an AIDS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disease. </w:t>
            </w:r>
          </w:p>
        </w:tc>
      </w:tr>
      <w:tr>
        <w:trPr>
          <w:trHeight w:hRule="exact" w:val="700"/>
        </w:trPr>
        <w:tc>
          <w:tcPr>
            <w:tcW w:type="dxa" w:w="1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03/08/1994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45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Eyler’s attorney, Kathleen Zellner, holds a news conference to announce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Eyler signed a written confession that he killed 21 people. The confession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could not be released until after Eyler’s death.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Numbers vary from 20-23, exact number unknown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Kentucky, Ohio, Indiana, Wisconsin, Illinois </w:t>
            </w:r>
          </w:p>
        </w:tc>
      </w:tr>
      <w:tr>
        <w:trPr>
          <w:trHeight w:hRule="exact" w:val="47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Lexington, Unknown, Lowell, Newport, Belshaw,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Rensselaer, Kenosha, Lake Forest, Effingham, Zion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21, 1952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Crawfordsville, Indiana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Last of fourth </w:t>
            </w:r>
          </w:p>
        </w:tc>
      </w:tr>
      <w:tr>
        <w:trPr>
          <w:trHeight w:hRule="exact" w:val="236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Step-fathers, later by other families </w:t>
            </w:r>
          </w:p>
        </w:tc>
      </w:tr>
      <w:tr>
        <w:trPr>
          <w:trHeight w:hRule="exact" w:val="242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Divorced, Mother re-married several times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Divorce, physical abuse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senior year, trouble maker in school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Beaten by many of his step-fathers throughout his childhood </w:t>
            </w:r>
          </w:p>
        </w:tc>
      </w:tr>
      <w:tr>
        <w:trPr>
          <w:trHeight w:hRule="exact" w:val="47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Step-fathers teased him, internal war dealing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homosexuality, Mother’s abandonment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0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0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Employment unknown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0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0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3766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0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GED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3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different cities: Taught library science during college,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most popular workers at the Equal Employment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Opportunities Commission, Elf at holiday party, house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painter, liquor store clerk, other odd holiday jobs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3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3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Mom and stepfathers, lived with college library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science professor Dr. Burke, lived with a friend in Terre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Haute, Indiana, lived with his lover and his lover’s wife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5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Teenage to young adult males </w:t>
            </w:r>
          </w:p>
        </w:tc>
      </w:tr>
      <w:tr>
        <w:trPr>
          <w:trHeight w:hRule="exact" w:val="22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47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22, 1982; Jay Reynolds, stabbed to death outside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Lexington, Kentucky </w:t>
            </w:r>
          </w:p>
        </w:tc>
      </w:tr>
      <w:tr>
        <w:trPr>
          <w:trHeight w:hRule="exact" w:val="46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7, 1984; David Block, found murdered near Zion,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Illinois with wounds matching previous victims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White, 2 Black, 1 Hispanic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14, 16, 18(2), 19(2), 21(2), 22, 25, 26, 27, 28(2)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 were homosexual males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Stabbing and strangling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brought with the killer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Believed to have an accomplice that remains a free man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Little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47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were chosen locally, but Eyler drove from one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another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Lexington, Kentucky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Outskirts of Lexington, Kentucky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2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Aggravated Kidnapping; Some victims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voluntarily lured into abduction; Eyler used his charm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victims alone with him and then he forcefully had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way with them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victims were put in trash bags and thrown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dumpsters or dumped along the highway or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inconspicuous area </w:t>
            </w:r>
          </w:p>
        </w:tc>
      </w:tr>
      <w:tr>
        <w:trPr>
          <w:trHeight w:hRule="exact" w:val="23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93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arrest for the murder of Calise but let go due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illegally obtained evidence: September 31, 1983; Second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 for the murder of 15-year old Danny Bridges, a street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hustler in Chicago, Illinois: August 21, 1984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9, 1986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by lethal injection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died before in prison from AIDS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Pontiac Prison, Illinois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6, 1994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0" w:lineRule="exact" w:before="21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Kolarik, Gera-Lind, Wayne Klatt.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Freed to Kill: The True Story of Serial Murderer Larry Eyler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Avon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Books. New York, New York: 1990, 1992.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Larry Eyler.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A-Z of Serial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December 1, 2007: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http://www.geocities.com/quietlyinsane5/larry.html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Larry Eyler The Interstate Killer.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Serial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December 1, 2007: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http://www.francesfarmersrevenge.com/stuff/serialkillers/eyler.htm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Profiles A-G: Larry Eyler.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Circle of Shit True Crime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December 1, 2007: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http://www.slogun.com/cos%20site/agpage.htm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