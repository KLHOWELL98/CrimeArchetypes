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3780"/>
        </w:trPr>
        <w:tc>
          <w:tcPr>
            <w:tcW w:type="dxa" w:w="400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1632" w:after="0"/>
              <w:ind w:left="5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Warren James Bland </w:t>
            </w:r>
          </w:p>
        </w:tc>
        <w:tc>
          <w:tcPr>
            <w:tcW w:type="dxa" w:w="485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05050" cy="21729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1729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1296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Jill Anderson, Sara Baumgarten, Jason Akers, Richard Bergeron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1/21/1937 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Warren James Bland was born in Culver City, California.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1949 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dies of heart attack.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7/1/1955 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Sue Ellen Sweeney, raped her on their wedding night then continuously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marriage 2 months 10 days.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9/11/1955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Sue Ellen files for annulment citing grounds of extreme cruelty and grievous 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suffering. </w:t>
            </w:r>
          </w:p>
        </w:tc>
      </w:tr>
      <w:tr>
        <w:trPr>
          <w:trHeight w:hRule="exact" w:val="70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9/30/1955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Bland enlisted for a three-year stint in the Marine Corps, immediately shipped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Diego for basic training.  Five weeks later went AWOL, found one month later,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 to the brig for 6 months of hard labor, brought back for basic training.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4/19/1956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AWOL second time, classified a deserter.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8/7/1956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Arrested, court-martialed, sentenced to another 6 months of hard labor, discharged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bad conduct from the Marine Corps.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7/12/1957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U.S. Marines.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7/1957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 in murder case of an officer on duty, never charged with crime.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9/1957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taking a 1956 Thunderbird for a test drive and keeping it.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10/18/1957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Pleaded guilty to grand theft auto, sentenced to 30 days in county jail and 3 years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probation.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5/1958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Took Dorothy Cobb to Las Vegas and married her, after raping her a few months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earlier. </w:t>
            </w:r>
          </w:p>
        </w:tc>
      </w:tr>
      <w:tr>
        <w:trPr>
          <w:trHeight w:hRule="exact" w:val="93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guilty of assault with a deadly weapon but lessened to assault with force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likely to produce great bodily injury after slicing a man in the abdomen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bayonet for trying to talk to his wife, Dorothy, who was 7 months pregnant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4/14/1959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$250 fine, pay medical expenses, 5 years probation for the stabbing.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1959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Bland’s daughter, Debbie Ann Bland born. </w:t>
            </w:r>
          </w:p>
        </w:tc>
      </w:tr>
      <w:tr>
        <w:trPr>
          <w:trHeight w:hRule="exact" w:val="22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9/1959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Dorothy left Bland, fleeing to Alaska for 6 months to live with cousin, returned to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file for divorce when read in the papers Bland had been arrested for rape.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12/21/1959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 woman.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1/4/1960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 46-year old secretary.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1/9/1960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 40-year old woman. </w:t>
            </w:r>
          </w:p>
        </w:tc>
      </w:tr>
      <w:tr>
        <w:trPr>
          <w:trHeight w:hRule="exact" w:val="472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1/11/1960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forcible rape, robbery, kidnapping, kidnapping for the purpose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robbery, 3 counts of attempted rape. </w:t>
            </w:r>
          </w:p>
        </w:tc>
      </w:tr>
      <w:tr>
        <w:trPr>
          <w:trHeight w:hRule="exact" w:val="468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2/8/1960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Pleaded not guilty by reason of insanity and denied any prior offense.  Evaluated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several psychologists who received very different accounts of the crimes from Bland </w:t>
            </w:r>
          </w:p>
        </w:tc>
      </w:tr>
      <w:tr>
        <w:trPr>
          <w:trHeight w:hRule="exact" w:val="472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1960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Committed to Atascadero State Hospital for 90 day observation period, in June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determined to commit Bland to the hospital for an indeterminate period. </w:t>
            </w:r>
          </w:p>
        </w:tc>
      </w:tr>
      <w:tr>
        <w:trPr>
          <w:trHeight w:hRule="exact" w:val="468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Head of hospital recommends that Bland be sent back through the criminal justice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system because he was not benefiting from treatment at the hospital.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9/19/1967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Bland released, put on 5 years probation. </w:t>
            </w:r>
          </w:p>
        </w:tc>
      </w:tr>
      <w:tr>
        <w:trPr>
          <w:trHeight w:hRule="exact" w:val="700"/>
        </w:trPr>
        <w:tc>
          <w:tcPr>
            <w:tcW w:type="dxa" w:w="113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11/21/1968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Bland behind bars again, after two women were raped, two had fought off attacker,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15 year old girl left for dead after her throat was slit.  Attacks were from August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November. </w:t>
            </w:r>
          </w:p>
        </w:tc>
      </w:tr>
      <w:tr>
        <w:trPr>
          <w:trHeight w:hRule="exact" w:val="70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4/3/1969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3 years to life for one rape count, 1 to 25 years on kidnapping charge,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years to life for burglary counts, all sentences to run concurrently.  Officially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timer in the penal system. </w:t>
            </w:r>
          </w:p>
        </w:tc>
      </w:tr>
      <w:tr>
        <w:trPr>
          <w:trHeight w:hRule="exact" w:val="472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8/22/1975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Bland paroled.  One year later, almost to the day, Bland arrested again for assaultive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 conduct.  For the first time ever his victim was a young girl.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4/6/1980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prison again after incarcerated for above crime.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12/30/1980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Attacked, tortured, and raped an 11 year old boy.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1/217/1981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suspected child molestation, released on $35,000 bail. </w:t>
            </w:r>
          </w:p>
        </w:tc>
      </w:tr>
      <w:tr>
        <w:trPr>
          <w:trHeight w:hRule="exact" w:val="928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07/24/1981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 guilty to 2 counts of child molestation with the use of a deadly weapon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admitted to prior convictions.  Sentenced to 9 years in prison and sent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Men’s Institution in Chino, east of Los Angeles.  When speaking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 psychologists, admitted for the first time of being a lifelong drinker.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time between prison terms, moved in with a woman and her three daughters,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he molested.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1/1981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Norma Williams (woman he lived with) felt she could turn him around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Christianity and married Bland. </w:t>
            </w:r>
          </w:p>
        </w:tc>
      </w:tr>
      <w:tr>
        <w:trPr>
          <w:trHeight w:hRule="exact" w:val="468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Bland attacked in prison by fellow inmate, neck split open from ear to collarbone,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almost bled to death.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01/20/1986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Bland paroled again.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12/11/1986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Phoebe Ho (AF, 7) is abducted in South Pasadena, CA.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12/18/1986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Phoebe Ho’s body found in Riverside County, CA. </w:t>
            </w:r>
          </w:p>
        </w:tc>
      </w:tr>
      <w:tr>
        <w:trPr>
          <w:trHeight w:hRule="exact" w:val="472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1/3/1987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Search warrant obtained to search Bland’s house.  Forensic matches for a fiber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Bland’s car and a hair found in search </w:t>
            </w:r>
          </w:p>
        </w:tc>
      </w:tr>
      <w:tr>
        <w:trPr>
          <w:trHeight w:hRule="exact" w:val="472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1/1987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49/50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Bland goes on the run, changes name to James Thaddeus Sterling and Charles St.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Germain. </w:t>
            </w:r>
          </w:p>
        </w:tc>
      </w:tr>
      <w:tr>
        <w:trPr>
          <w:trHeight w:hRule="exact" w:val="466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02/1/1987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Wendy Osborn (WF, 14) found in San Bernardino County. Bland suspected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her murder, never charged.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02/3/1987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Charges filed for the murder of Phoebe Ho. </w:t>
            </w:r>
          </w:p>
        </w:tc>
      </w:tr>
      <w:tr>
        <w:trPr>
          <w:trHeight w:hRule="exact" w:val="472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2/1987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Bland found in Pacific Beach, CA.  Tried to flee cops, was shot and almost died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captured.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2/1987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suspected, but never charged, with the murder of Ruth Ost (WF, 81) in San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Diego.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1/1993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finally set for murder of Phoebe Ho.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02/24/1993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Bland found guilty and sentenced to death.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08/30/2001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</w:t>
            </w:r>
          </w:p>
        </w:tc>
        <w:tc>
          <w:tcPr>
            <w:tcW w:type="dxa" w:w="701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Died in prison from natural causes.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38"/>
        </w:trPr>
        <w:tc>
          <w:tcPr>
            <w:tcW w:type="dxa" w:w="32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22"/>
        </w:trPr>
        <w:tc>
          <w:tcPr>
            <w:tcW w:type="dxa" w:w="32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confirmed, several more suspected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About 6 feet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21, 1937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Culver City, CA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(had an older half brother)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half brother, but raised as an only child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until 12, then father died, raised by mother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had a previous marriage, Bland raised by father and mother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(father’s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marriage) until father died when Bland was 12.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3 weeks before graduation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He claimed he was pinched by clothes pins.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Maintenance mechanic for the American Legion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at a local rubber plant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(dropped out three weeks prior to graduation)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 adult high school diploma achieved at age 32 </w:t>
            </w:r>
          </w:p>
        </w:tc>
      </w:tr>
      <w:tr>
        <w:trPr>
          <w:trHeight w:hRule="exact" w:val="238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107 </w:t>
            </w:r>
          </w:p>
        </w:tc>
      </w:tr>
      <w:tr>
        <w:trPr>
          <w:trHeight w:hRule="exact" w:val="29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Marine Corps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Bad conduct discharge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Handyman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Handyman for a painter </w:t>
            </w:r>
          </w:p>
        </w:tc>
      </w:tr>
      <w:tr>
        <w:trPr>
          <w:trHeight w:hRule="exact" w:val="342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57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57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several times </w:t>
            </w:r>
          </w:p>
        </w:tc>
      </w:tr>
      <w:tr>
        <w:trPr>
          <w:trHeight w:hRule="exact" w:val="220"/>
        </w:trPr>
        <w:tc>
          <w:tcPr>
            <w:tcW w:type="dxa" w:w="328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57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Stepdaughters whom he molested and tortured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married with wives, some with his mother, and alone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reported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reported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Denied use </w:t>
            </w:r>
          </w:p>
        </w:tc>
      </w:tr>
      <w:tr>
        <w:trPr>
          <w:trHeight w:hRule="exact" w:val="472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He attended AA meetings, but denied use on several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occasions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when ordered by the court, not on own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Hospitalized several times, longest was 7 years </w:t>
            </w:r>
          </w:p>
        </w:tc>
      </w:tr>
      <w:tr>
        <w:trPr>
          <w:trHeight w:hRule="exact" w:val="468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Several conflicting, some psychiatrist said malingering, some said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a sexual psychopath, then mentally disordered sex offender </w:t>
            </w:r>
          </w:p>
        </w:tc>
      </w:tr>
      <w:tr>
        <w:trPr>
          <w:trHeight w:hRule="exact" w:val="42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 molestation, rape, torture, kidnapping, robbery, assault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throughout his life </w:t>
            </w:r>
          </w:p>
        </w:tc>
      </w:tr>
      <w:tr>
        <w:trPr>
          <w:trHeight w:hRule="exact" w:val="470"/>
        </w:trPr>
        <w:tc>
          <w:tcPr>
            <w:tcW w:type="dxa" w:w="32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5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able to prove other than Phoebe Ho, first suspected one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he was 21 </w:t>
            </w:r>
          </w:p>
        </w:tc>
      </w:tr>
      <w:tr>
        <w:trPr>
          <w:trHeight w:hRule="exact" w:val="4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confirmed, several more suspected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Women, then young girls and one young boy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when killed Phoebe Ho, first suspected killing at age 21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 (Phoebe Ho)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Caucasian and Asian (Phoebe Ho)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years old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lust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Within a few miles of her home and school </w:t>
            </w:r>
          </w:p>
        </w:tc>
      </w:tr>
      <w:tr>
        <w:trPr>
          <w:trHeight w:hRule="exact" w:val="468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28" w:lineRule="exact" w:before="40" w:after="0"/>
              <w:ind w:left="104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2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32" w:lineRule="exact" w:before="34" w:after="0"/>
              <w:ind w:left="104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killer? </w:t>
            </w:r>
          </w:p>
        </w:tc>
        <w:tc>
          <w:tcPr>
            <w:tcW w:type="dxa" w:w="55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brought with him, killer found at scene, no weapon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and sodomized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with pliers and surgical tools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Tossed the body down the hill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1987?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in the gas chamber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he died of natural causes before the execution.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other crimes, not this one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Quentin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2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death: August 30, 2001 </w:t>
            </w:r>
          </w:p>
        </w:tc>
        <w:tc>
          <w:tcPr>
            <w:tcW w:type="dxa" w:w="55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Died in prison of natural causes before he could be executed. </w:t>
            </w:r>
          </w:p>
        </w:tc>
      </w:tr>
      <w:tr>
        <w:trPr>
          <w:trHeight w:hRule="exact" w:val="346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68" w:lineRule="exact" w:before="17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Braidhill, K. (1996).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Evil Secrets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York, NY: Pinnacle Books. </w:t>
            </w:r>
          </w:p>
          <w:p>
            <w:pPr>
              <w:autoSpaceDN w:val="0"/>
              <w:tabs>
                <w:tab w:pos="304" w:val="left"/>
                <w:tab w:pos="354" w:val="left"/>
              </w:tabs>
              <w:autoSpaceDE w:val="0"/>
              <w:widowControl/>
              <w:spacing w:line="228" w:lineRule="exact" w:before="232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 Atley, R. K., &amp; Hill, L. O. (2005, May 17). Abuse defense often fails in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murder cases.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Press Enterprise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Retrieved October 25, 2006, from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http://www.pe.com/localnews/inland/stories/PE_News_Local_D_abuse17.587b8.html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 also searched library databases related to psychology and criminal justice and the Internet, but did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find any information.  The book we used is where most of our information came from.  There were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many additional resources about W. James Bland.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