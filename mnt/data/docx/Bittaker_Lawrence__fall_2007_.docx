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1632"/>
        </w:trPr>
        <w:tc>
          <w:tcPr>
            <w:tcW w:type="dxa" w:w="461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564" w:after="0"/>
              <w:ind w:left="864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Lawrence Bittaker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“Pliers” </w:t>
            </w:r>
          </w:p>
        </w:tc>
        <w:tc>
          <w:tcPr>
            <w:tcW w:type="dxa" w:w="42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287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56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6" w:after="0"/>
              <w:ind w:left="2304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Marcy Chojnacki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Ellen Danz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09/27/1940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Pittsburgh, Pennsylvania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Adopted by Mr. &amp; Mrs. George Bittaker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around a lot. PA, FL, OH, then finally CA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1957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of school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auto theft, hit &amp; run, &amp; evading arrest in Long Beach, CA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California Youth Authority </w:t>
            </w:r>
          </w:p>
        </w:tc>
      </w:tr>
      <w:tr>
        <w:trPr>
          <w:trHeight w:hRule="exact" w:val="47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 1959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Interstate Motor Vehicle Theft. Sentenced to serve 18 months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federal reformatory in Oklahoma </w:t>
            </w:r>
          </w:p>
        </w:tc>
      </w:tr>
      <w:tr>
        <w:trPr>
          <w:trHeight w:hRule="exact" w:val="470"/>
        </w:trPr>
        <w:tc>
          <w:tcPr>
            <w:tcW w:type="dxa" w:w="154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3.199999999999818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94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to U.S. medical center in Springfield Missouri for good behavior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federal reformatory in Oklahoma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by doctors from U.S. medical center in Springfield Missouri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 1960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in Los Angeles for robbery </w:t>
            </w:r>
          </w:p>
        </w:tc>
      </w:tr>
      <w:tr>
        <w:trPr>
          <w:trHeight w:hRule="exact" w:val="47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1961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the L.A. robbery. Given an indeterminate sentence of 1-15 years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state prison </w:t>
            </w:r>
          </w:p>
        </w:tc>
      </w:tr>
      <w:tr>
        <w:trPr>
          <w:trHeight w:hRule="exact" w:val="47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1961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Diagnosed as “borderline psychotic” and “basically paranoid” while in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prison. Said to be manipulative, and a great deal of pent up hostility.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714"/>
            <w:tcBorders>
              <w:start w:sz="3.199999999999818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Psychiatrist noted him as having “poor control of impulse behavior”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Paroled after serving barely 1/6 of his possible maximum sentence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Jailed for parole violation &amp; suspicion of robbery </w:t>
            </w:r>
          </w:p>
        </w:tc>
      </w:tr>
      <w:tr>
        <w:trPr>
          <w:trHeight w:hRule="exact" w:val="700"/>
        </w:trPr>
        <w:tc>
          <w:tcPr>
            <w:tcW w:type="dxa" w:w="15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Diagnosed again as “borderline psychosis” in jail; bragged about how stealing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cars made him feel important; also stated he felt as if he were misunderstood,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mistreated and falsely accused his whole life; medication was administered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jail </w:t>
            </w:r>
          </w:p>
        </w:tc>
      </w:tr>
      <w:tr>
        <w:trPr>
          <w:trHeight w:hRule="exact" w:val="47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Parole Violation. Convicted of theft &amp; leaving the scene of a hit &amp; run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accident. He received another 5 year sentence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1970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Paroled after serving less than 3 years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1971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burglary and parole violation </w:t>
            </w:r>
          </w:p>
        </w:tc>
      </w:tr>
      <w:tr>
        <w:trPr>
          <w:trHeight w:hRule="exact" w:val="472"/>
        </w:trPr>
        <w:tc>
          <w:tcPr>
            <w:tcW w:type="dxa" w:w="15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 1971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on both counts, receiving an additional sentence of 6 months to 15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years </w:t>
            </w:r>
          </w:p>
        </w:tc>
      </w:tr>
      <w:tr>
        <w:trPr>
          <w:trHeight w:hRule="exact" w:val="698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assault with intent to commit murder. Bittaker had stolen meat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a supermarket, put it down his pants and walked out, a store employee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went outside to confront Bittaker and the employee was immediately stabbed. </w:t>
            </w:r>
          </w:p>
        </w:tc>
      </w:tr>
      <w:tr>
        <w:trPr>
          <w:trHeight w:hRule="exact" w:val="452"/>
        </w:trPr>
        <w:tc>
          <w:tcPr>
            <w:tcW w:type="dxa" w:w="15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Interviewed with forensic psychologist Dr. Ronald Markman; it was to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proven whether or not Bittaker was insane during the attempted murder. Dr.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72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Markman confirmed that Bittaker was a sociopath, and it was revealed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Bittaker had faked all previous psychotic behavior.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5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sent to California Men’s Colony at San Luis Obispo. </w:t>
            </w:r>
          </w:p>
        </w:tc>
      </w:tr>
      <w:tr>
        <w:trPr>
          <w:trHeight w:hRule="exact" w:val="116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5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Roy Norris at California Men’s Colony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two men claimed to be soul mates and never left one another’s side.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shared the same fantasies of domination through rape and torture. They made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plans to have some “fun” after being released from prison. They planned to kill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 ages 13-19, every year of being a teenager. </w:t>
            </w:r>
          </w:p>
        </w:tc>
      </w:tr>
      <w:tr>
        <w:trPr>
          <w:trHeight w:hRule="exact" w:val="468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 1978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5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California Men’s Colony; moved in with his mother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purchased a silver 1977 GMS cargo van and named it “Murder Mack”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 1979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5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Wrote to Norris and arranged to meet at a cheap downtown hotel </w:t>
            </w:r>
          </w:p>
        </w:tc>
      </w:tr>
      <w:tr>
        <w:trPr>
          <w:trHeight w:hRule="exact" w:val="70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 - June 1979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5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men searched for a place to kill the young women they planned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kidnapping. The place was buried deep in the San Gabriel mountains, on a fire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mountain road; </w:t>
            </w:r>
          </w:p>
        </w:tc>
      </w:tr>
      <w:tr>
        <w:trPr>
          <w:trHeight w:hRule="exact" w:val="116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06/24/1979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5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Norris and Bittaker find their first victim, Cindy Schaeffer (WF, 16). She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taken by the men and brought into the truck, where Norris duct taped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mouth shut and bound her ankles and wrists. She was driven to fire mountain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road where she was raped, and strangled with a wire hanger. Her body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thrown in a canyon. </w:t>
            </w:r>
          </w:p>
        </w:tc>
      </w:tr>
      <w:tr>
        <w:trPr>
          <w:trHeight w:hRule="exact" w:val="162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07/08/1979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5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Norris and Bittaker picked-up Andrea Hall (WF, 18) who was hitch hiking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Pacific Coast Highway. She was taped and bound in the back of the truck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once again, brought back to fire mountain road. Andrea was repeatedly raped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turns. Norris and Bittaker took pictures of the girl as she fought for her life. </w:t>
            </w:r>
          </w:p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she started to scream the men asked her not to stop. Bittaker stabbed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Andrea twice with an ice pick, once in each ear. She was then strangled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thrown off of a cliff </w:t>
            </w:r>
          </w:p>
        </w:tc>
      </w:tr>
      <w:tr>
        <w:trPr>
          <w:trHeight w:hRule="exact" w:val="25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09/03/1979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5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Norris and Bittaker spotted their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victims hitchhiking along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Pacific Coast Highway. Leah Lamp (WF, 13) and Jackie Gilliam (WF, 15).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men picked up the girls and said they were going to the beach; the girls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smoked marijuana casually and noticed Bittaker drive away from the direction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beach. The girls tried to resist but were tied, bound, taken to the fire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road, and kept prisoners for two days. Bittaker and Norris repeatedly raped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tortured the girls while tape-recording the whole time. Norris took a baseball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 to Leah’s skull. Bittaker stabbed Gilliam in both ears with an ice pick,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didn’t kill her so strangled her to death with a coat hanger. Bittaker squeezed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Lamp’s throat while Norris pounded her head 7 times with a sledgehammer.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girls were then thrown off of a cliff </w:t>
            </w:r>
          </w:p>
        </w:tc>
      </w:tr>
      <w:tr>
        <w:trPr>
          <w:trHeight w:hRule="exact" w:val="2310"/>
        </w:trPr>
        <w:tc>
          <w:tcPr>
            <w:tcW w:type="dxa" w:w="15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10/31/1979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59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driving in the Sunland-Tujunga section of the San Fernando Valley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 picked up hitchhiker Shirley Ledford (WF, 16). Almost immediately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entering the van, Shirley was bound and gagged with construction tape.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 repeatedly stabbed her with pliers; hit her with ice picks in the ears,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hammers to the elbows 25 times while sodomizing her at the same time.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not want her to stop screaming. The event was being recorded the whole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time. The men eventually wrapped a hanger around Shirley’s neck tying it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pliers until she died. The men then decided, instead of throwing her off of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cliff, to set her body on the front yard in a residential neighborhood, Hermosa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Beach. </w:t>
            </w:r>
          </w:p>
        </w:tc>
      </w:tr>
      <w:tr>
        <w:trPr>
          <w:trHeight w:hRule="exact" w:val="470"/>
        </w:trPr>
        <w:tc>
          <w:tcPr>
            <w:tcW w:type="dxa" w:w="15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11/20/1979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59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Burbank police in suspicion of rape and kidnapping arrested Bittaker at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home. </w:t>
            </w:r>
          </w:p>
        </w:tc>
      </w:tr>
      <w:tr>
        <w:trPr>
          <w:trHeight w:hRule="exact" w:val="137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11/30/1979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5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Norris was brought before Detectives Cray and Bynum as well as District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Attorney Kay and a judge. He was confronted about possible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pertaining to the kidnapping, rape, torture and murder of several different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women. He soon enough, confessed, and started to put blame on Bittaker.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allowed to plea bargain, essentially putting more weight of the crimes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Bittaker. Norris and Bittaker were then charged with robbery, kidnapping,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72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forcible rape, sex perversion, criminal conspiracy, and five counts of murder.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Bittaker denied everything. </w:t>
            </w:r>
          </w:p>
        </w:tc>
      </w:tr>
      <w:tr>
        <w:trPr>
          <w:trHeight w:hRule="exact" w:val="928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 1980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Bittaker was given a jury trial; the prosecutor was seeking the death penalty.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trial Bittaker showed no remorse for the killings. He also wrote a book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called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Last Ride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which illustrated his partnership with Norris as well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details about their killing spree </w:t>
            </w:r>
          </w:p>
        </w:tc>
      </w:tr>
      <w:tr>
        <w:trPr>
          <w:trHeight w:hRule="exact" w:val="932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02/17/1981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Jury was finished deliberating the case, and brought 26 guilty verdicts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rape, torture, kidnapping, and murder. After these were heard, the case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on to a new phase, which would warrant the death penalty. 38 special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circumstances were found; </w:t>
            </w:r>
          </w:p>
        </w:tc>
      </w:tr>
      <w:tr>
        <w:trPr>
          <w:trHeight w:hRule="exact" w:val="70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Bittaker was sentenced to death on March 24, 1981. The judge included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extra 199-year life sentence just in case his death sentence ever commuted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life. </w:t>
            </w:r>
          </w:p>
        </w:tc>
      </w:tr>
      <w:tr>
        <w:trPr>
          <w:trHeight w:hRule="exact" w:val="240"/>
        </w:trPr>
        <w:tc>
          <w:tcPr>
            <w:tcW w:type="dxa" w:w="15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of 2007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9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Bittaker is still on death row at San Quentin Prison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38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confirmed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 Bay area of Los Angeles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thrill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09/27/1940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Pittsburgh, PA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Adopted, only child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36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2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in aircraft factories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at age 17 </w:t>
            </w:r>
          </w:p>
        </w:tc>
      </w:tr>
      <w:tr>
        <w:trPr>
          <w:trHeight w:hRule="exact" w:val="24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0"/>
        </w:trPr>
        <w:tc>
          <w:tcPr>
            <w:tcW w:type="dxa" w:w="37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Said to have “superior intelligence” </w:t>
            </w:r>
          </w:p>
        </w:tc>
      </w:tr>
      <w:tr>
        <w:trPr>
          <w:trHeight w:hRule="exact" w:val="472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Source taken from records found by forensic psychologist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Dr. Markman </w:t>
            </w:r>
          </w:p>
        </w:tc>
      </w:tr>
      <w:tr>
        <w:trPr>
          <w:trHeight w:hRule="exact" w:val="29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2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Machinist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</w:t>
            </w:r>
          </w:p>
        </w:tc>
      </w:tr>
      <w:tr>
        <w:trPr>
          <w:trHeight w:hRule="exact" w:val="3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0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0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0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0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(Confirmed)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teenage female, hitchhiker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June 24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1979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31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1979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15-19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Hitchhikers, random </w:t>
            </w:r>
          </w:p>
        </w:tc>
      </w:tr>
      <w:tr>
        <w:trPr>
          <w:trHeight w:hRule="exact" w:val="47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Torture with ice picks, pliers, and hangers, Strangulation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wire hanger.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Kept in the van. Pliers, hangers, ice picks, sledgehammer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Roy Norris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lust, organized thrill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Picked victim up off street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Killer’s pre-selected abandoned area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Did audio record the rape/killing and take pictures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20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1979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February 17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1981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Death, plus 199 year life sentence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Quentin Prison, California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37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6884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  <w:tab w:pos="3958" w:val="left"/>
              </w:tabs>
              <w:autoSpaceDE w:val="0"/>
              <w:widowControl/>
              <w:spacing w:line="378" w:lineRule="exact" w:before="0" w:after="0"/>
              <w:ind w:left="104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http://www.crimelibrary.com/serial_killers/predators/bittaker_norris/1.html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http://crime.about.com/od/serial/p/bittaker_norris.htm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http://www.crimezzz.net/serialkillers/B/BITTACKER_NORRIS.php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http://books.google.com/books?id=sisDoumVfWIC&amp;pg=PA20&amp;lpg=PA20&amp;dq=lawrence+bittaker+and+r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oy+norris&amp;source=web&amp;ots=24fRE3qHQW&amp;sig=3DaPx6H_FbMxx7t28JfZNaFUyEQ#PPA20,M1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Markman, R., Dominick, B. (1989).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Alone with the Devil: Famous Cases of a Courtroom Psychiatrist.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New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york : Bantam Press.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