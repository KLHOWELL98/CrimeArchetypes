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2652"/>
        </w:trPr>
        <w:tc>
          <w:tcPr>
            <w:tcW w:type="dxa" w:w="448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1068" w:after="0"/>
              <w:ind w:left="4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 xml:space="preserve">Gerald Armond Gallego </w:t>
            </w:r>
          </w:p>
        </w:tc>
        <w:tc>
          <w:tcPr>
            <w:tcW w:type="dxa" w:w="43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780539" cy="1676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539" cy="1676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78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88" w:after="0"/>
              <w:ind w:left="1152" w:right="115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Information researched and summarized by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Jordan Christensen, Crystal Cobb, Nina Critz, &amp; Christine Miles </w:t>
            </w:r>
          </w:p>
          <w:p>
            <w:pPr>
              <w:autoSpaceDN w:val="0"/>
              <w:autoSpaceDE w:val="0"/>
              <w:widowControl/>
              <w:spacing w:line="230" w:lineRule="exact" w:before="276" w:after="0"/>
              <w:ind w:left="3312" w:right="316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838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6966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07/17/1949 </w:t>
            </w:r>
          </w:p>
        </w:tc>
        <w:tc>
          <w:tcPr>
            <w:tcW w:type="dxa" w:w="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696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Gerald Armond Gallego is born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 </w:t>
            </w:r>
          </w:p>
        </w:tc>
        <w:tc>
          <w:tcPr>
            <w:tcW w:type="dxa" w:w="696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puppy (Queenie) was his only friend </w:t>
            </w:r>
          </w:p>
        </w:tc>
      </w:tr>
      <w:tr>
        <w:trPr>
          <w:trHeight w:hRule="exact" w:val="47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09/14/1954 </w:t>
            </w:r>
          </w:p>
        </w:tc>
        <w:tc>
          <w:tcPr>
            <w:tcW w:type="dxa" w:w="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 </w:t>
            </w:r>
          </w:p>
        </w:tc>
        <w:tc>
          <w:tcPr>
            <w:tcW w:type="dxa" w:w="696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estranged father is captured in Hinds County Mississippi for killing a officer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 escape from prison </w:t>
            </w:r>
          </w:p>
        </w:tc>
      </w:tr>
      <w:tr>
        <w:trPr>
          <w:trHeight w:hRule="exact" w:val="470"/>
        </w:trPr>
        <w:tc>
          <w:tcPr>
            <w:tcW w:type="dxa" w:w="1128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1955 </w:t>
            </w:r>
          </w:p>
        </w:tc>
        <w:tc>
          <w:tcPr>
            <w:tcW w:type="dxa" w:w="76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 </w:t>
            </w:r>
          </w:p>
        </w:tc>
        <w:tc>
          <w:tcPr>
            <w:tcW w:type="dxa" w:w="6966"/>
            <w:gridSpan w:val="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Father was first man executed in the Mississippi gas chamber for the murder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officer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03/07/1956 </w:t>
            </w:r>
          </w:p>
        </w:tc>
        <w:tc>
          <w:tcPr>
            <w:tcW w:type="dxa" w:w="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 </w:t>
            </w:r>
          </w:p>
        </w:tc>
        <w:tc>
          <w:tcPr>
            <w:tcW w:type="dxa" w:w="696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First recorded felony arrest (for robbing a neighbors house) </w:t>
            </w:r>
          </w:p>
        </w:tc>
      </w:tr>
      <w:tr>
        <w:trPr>
          <w:trHeight w:hRule="exact" w:val="70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Before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Age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 </w:t>
            </w:r>
          </w:p>
        </w:tc>
        <w:tc>
          <w:tcPr>
            <w:tcW w:type="dxa" w:w="696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 arrests for burglary, 2 for running away, 1 for malicious acts, and 1 for vandalism </w:t>
            </w:r>
          </w:p>
        </w:tc>
      </w:tr>
      <w:tr>
        <w:trPr>
          <w:trHeight w:hRule="exact" w:val="700"/>
        </w:trPr>
        <w:tc>
          <w:tcPr>
            <w:tcW w:type="dxa" w:w="1128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10/12/1958 </w:t>
            </w:r>
          </w:p>
        </w:tc>
        <w:tc>
          <w:tcPr>
            <w:tcW w:type="dxa" w:w="76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 </w:t>
            </w:r>
          </w:p>
        </w:tc>
        <w:tc>
          <w:tcPr>
            <w:tcW w:type="dxa" w:w="6966"/>
            <w:gridSpan w:val="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Lewd and lascivious acts with a 6 year old girl, sentenced to CA youth authority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facility </w:t>
            </w:r>
          </w:p>
        </w:tc>
      </w:tr>
      <w:tr>
        <w:trPr>
          <w:trHeight w:hRule="exact" w:val="238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02/01/1962 </w:t>
            </w:r>
          </w:p>
        </w:tc>
        <w:tc>
          <w:tcPr>
            <w:tcW w:type="dxa" w:w="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</w:t>
            </w:r>
          </w:p>
        </w:tc>
        <w:tc>
          <w:tcPr>
            <w:tcW w:type="dxa" w:w="696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Arrested for armed robbery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1963 </w:t>
            </w:r>
          </w:p>
        </w:tc>
        <w:tc>
          <w:tcPr>
            <w:tcW w:type="dxa" w:w="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</w:t>
            </w:r>
          </w:p>
        </w:tc>
        <w:tc>
          <w:tcPr>
            <w:tcW w:type="dxa" w:w="696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Learns that his father was executed in Mississippi on death row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1969 </w:t>
            </w:r>
          </w:p>
        </w:tc>
        <w:tc>
          <w:tcPr>
            <w:tcW w:type="dxa" w:w="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696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Armed robbery and escape- served 3 years in prison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9/1978 </w:t>
            </w:r>
          </w:p>
        </w:tc>
        <w:tc>
          <w:tcPr>
            <w:tcW w:type="dxa" w:w="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696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Gerald changes his name to Stephen Feil </w:t>
            </w:r>
          </w:p>
        </w:tc>
      </w:tr>
      <w:tr>
        <w:trPr>
          <w:trHeight w:hRule="exact" w:val="70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09/11/1978 </w:t>
            </w:r>
          </w:p>
        </w:tc>
        <w:tc>
          <w:tcPr>
            <w:tcW w:type="dxa" w:w="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696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California: raped and killed Kippy Vaught (WF, 16) and Rhonda Scheffler (WF,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17), knocked them out with a tire iron and shot them </w:t>
            </w:r>
          </w:p>
        </w:tc>
      </w:tr>
      <w:tr>
        <w:trPr>
          <w:trHeight w:hRule="exact" w:val="47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6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Girlfriend Charlene has an abortion </w:t>
            </w:r>
          </w:p>
        </w:tc>
      </w:tr>
      <w:tr>
        <w:trPr>
          <w:trHeight w:hRule="exact" w:val="472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09/27/1978 </w:t>
            </w:r>
          </w:p>
        </w:tc>
        <w:tc>
          <w:tcPr>
            <w:tcW w:type="dxa" w:w="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696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Daughter, Sally Jo (14), reports him for molestation and claims it has been going 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since she was six </w:t>
            </w:r>
          </w:p>
        </w:tc>
      </w:tr>
      <w:tr>
        <w:trPr>
          <w:trHeight w:hRule="exact" w:val="468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09/30/1978 </w:t>
            </w:r>
          </w:p>
        </w:tc>
        <w:tc>
          <w:tcPr>
            <w:tcW w:type="dxa" w:w="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6966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Marries Charlene, even though marriage is not legal because Gerald never officially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divorced his second wife </w:t>
            </w:r>
          </w:p>
        </w:tc>
      </w:tr>
      <w:tr>
        <w:trPr>
          <w:trHeight w:hRule="exact" w:val="47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06/24/1979 </w:t>
            </w:r>
          </w:p>
        </w:tc>
        <w:tc>
          <w:tcPr>
            <w:tcW w:type="dxa" w:w="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696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Nevada: Raped and killed Brenda Judd (WF, 14) and Sandra Colley (WF, 13),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killed them with a hammer and a shovel </w:t>
            </w:r>
          </w:p>
        </w:tc>
      </w:tr>
      <w:tr>
        <w:trPr>
          <w:trHeight w:hRule="exact" w:val="472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7/1979 </w:t>
            </w:r>
          </w:p>
        </w:tc>
        <w:tc>
          <w:tcPr>
            <w:tcW w:type="dxa" w:w="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696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Buys a 375 magnum, lost another job, but he brings in money from “gambling”-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takes his gun with him, Charlene wonders where the money really comes from </w:t>
            </w:r>
          </w:p>
        </w:tc>
      </w:tr>
      <w:tr>
        <w:trPr>
          <w:trHeight w:hRule="exact" w:val="220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12/21/1979 </w:t>
            </w:r>
          </w:p>
        </w:tc>
        <w:tc>
          <w:tcPr>
            <w:tcW w:type="dxa" w:w="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6966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Bartending, he has many affairs and starts a relationship with Evelyn Smith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7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6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2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4/24/1980 </w:t>
            </w:r>
          </w:p>
        </w:tc>
        <w:tc>
          <w:tcPr>
            <w:tcW w:type="dxa" w:w="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6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California: he rapes and kills Stacy Ann Redican (WF, 17) and Karen Twiggs (WF,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17), death by bludgeoning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6/1/1980 </w:t>
            </w:r>
          </w:p>
        </w:tc>
        <w:tc>
          <w:tcPr>
            <w:tcW w:type="dxa" w:w="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6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Charlene is pregnant again </w:t>
            </w:r>
          </w:p>
        </w:tc>
      </w:tr>
      <w:tr>
        <w:trPr>
          <w:trHeight w:hRule="exact" w:val="70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6/7/1980 </w:t>
            </w:r>
          </w:p>
        </w:tc>
        <w:tc>
          <w:tcPr>
            <w:tcW w:type="dxa" w:w="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6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They pick up a pregnant hippy walking down the road. Linda Aguilar (21) is raped,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beat with a rock and strangled. She was buried alive, but Gerald thought he had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killed her </w:t>
            </w:r>
          </w:p>
        </w:tc>
      </w:tr>
      <w:tr>
        <w:trPr>
          <w:trHeight w:hRule="exact" w:val="468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7/16/1980 </w:t>
            </w:r>
          </w:p>
        </w:tc>
        <w:tc>
          <w:tcPr>
            <w:tcW w:type="dxa" w:w="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6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Kidnaps and takes bartender, Virginia Mochel (WF, 34), home to rape her,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strangles her on the way to the dumpsite </w:t>
            </w:r>
          </w:p>
        </w:tc>
      </w:tr>
      <w:tr>
        <w:trPr>
          <w:trHeight w:hRule="exact" w:val="472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9/1980 </w:t>
            </w:r>
          </w:p>
        </w:tc>
        <w:tc>
          <w:tcPr>
            <w:tcW w:type="dxa" w:w="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6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Separates from Charlene and she moves in with her parents.  However, she would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return a few months later </w:t>
            </w:r>
          </w:p>
        </w:tc>
      </w:tr>
      <w:tr>
        <w:trPr>
          <w:trHeight w:hRule="exact" w:val="116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11/1/1980 </w:t>
            </w:r>
          </w:p>
        </w:tc>
        <w:tc>
          <w:tcPr>
            <w:tcW w:type="dxa" w:w="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6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Takes Craig Miller (WF, 22) and Mary Beth Sowers (WF, 21). Their friend Andy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witnesses the kidnapping. Gerald shoots Craig in the back of the head 3 times, takes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Mary Beth back to his apartment and rapes her. Then takes her out in the morning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kills her with 3 shots. Andy is able to give police the license plate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description to lead police to Gallego </w:t>
            </w:r>
          </w:p>
        </w:tc>
      </w:tr>
      <w:tr>
        <w:trPr>
          <w:trHeight w:hRule="exact" w:val="70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11/17/1980 </w:t>
            </w:r>
          </w:p>
        </w:tc>
        <w:tc>
          <w:tcPr>
            <w:tcW w:type="dxa" w:w="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</w:t>
            </w:r>
          </w:p>
        </w:tc>
        <w:tc>
          <w:tcPr>
            <w:tcW w:type="dxa" w:w="696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Arrested at Omaha Western Union office; Charlene’s parents were wiring them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money and called the police </w:t>
            </w:r>
          </w:p>
        </w:tc>
      </w:tr>
      <w:tr>
        <w:trPr>
          <w:trHeight w:hRule="exact" w:val="468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6/21/1983 </w:t>
            </w:r>
          </w:p>
        </w:tc>
        <w:tc>
          <w:tcPr>
            <w:tcW w:type="dxa" w:w="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696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Gerald is sentenced to death in a California courtroom for the murders of Mary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Beth Sowers and Craig Miller </w:t>
            </w:r>
          </w:p>
        </w:tc>
      </w:tr>
      <w:tr>
        <w:trPr>
          <w:trHeight w:hRule="exact" w:val="932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6/8/1984 </w:t>
            </w:r>
          </w:p>
        </w:tc>
        <w:tc>
          <w:tcPr>
            <w:tcW w:type="dxa" w:w="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696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It takes less than four hours for a jury to find him guilty of murder and aggravated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kidnapping in the case of Karen Twiggs &amp; Stacey Redican in Nevada.  He 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subsequently sentenced to death in this case, making him one of the few people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ever be sentenced to death simultaneously in two states </w:t>
            </w:r>
          </w:p>
        </w:tc>
      </w:tr>
      <w:tr>
        <w:trPr>
          <w:trHeight w:hRule="exact" w:val="468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1997 </w:t>
            </w:r>
          </w:p>
        </w:tc>
        <w:tc>
          <w:tcPr>
            <w:tcW w:type="dxa" w:w="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50 </w:t>
            </w:r>
          </w:p>
        </w:tc>
        <w:tc>
          <w:tcPr>
            <w:tcW w:type="dxa" w:w="696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Death sentence for Nevada was overturned in 1997 and there was a court-ordered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retrial of the penalty phase </w:t>
            </w:r>
          </w:p>
        </w:tc>
      </w:tr>
      <w:tr>
        <w:trPr>
          <w:trHeight w:hRule="exact" w:val="930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1999 </w:t>
            </w:r>
          </w:p>
        </w:tc>
        <w:tc>
          <w:tcPr>
            <w:tcW w:type="dxa" w:w="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52 </w:t>
            </w:r>
          </w:p>
        </w:tc>
        <w:tc>
          <w:tcPr>
            <w:tcW w:type="dxa" w:w="6966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a competency hearing to ensure he was capable of facing retrial, Dr. David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Foster (a psychiatrist working for the defense) testified that Gallego had post-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traumatic stress disorder from an abusive upbringing and was suffering from brain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damage that occurred when he was young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7/18/02 </w:t>
            </w:r>
          </w:p>
        </w:tc>
        <w:tc>
          <w:tcPr>
            <w:tcW w:type="dxa" w:w="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55 </w:t>
            </w:r>
          </w:p>
        </w:tc>
        <w:tc>
          <w:tcPr>
            <w:tcW w:type="dxa" w:w="6966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Dies of cancer in Ely State Prison, Nevada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66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8"/>
        </w:trPr>
        <w:tc>
          <w:tcPr>
            <w:tcW w:type="dxa" w:w="8856"/>
            <w:gridSpan w:val="4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3618"/>
            <w:gridSpan w:val="3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5238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3618"/>
            <w:gridSpan w:val="3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5238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470"/>
        </w:trPr>
        <w:tc>
          <w:tcPr>
            <w:tcW w:type="dxa" w:w="3618"/>
            <w:gridSpan w:val="3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238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 (some sources count one more, Linda Aguilar’s unborn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child, for a total of 11) </w:t>
            </w:r>
          </w:p>
        </w:tc>
      </w:tr>
      <w:tr>
        <w:trPr>
          <w:trHeight w:hRule="exact" w:val="240"/>
        </w:trPr>
        <w:tc>
          <w:tcPr>
            <w:tcW w:type="dxa" w:w="361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</w:tr>
      <w:tr>
        <w:trPr>
          <w:trHeight w:hRule="exact" w:val="240"/>
        </w:trPr>
        <w:tc>
          <w:tcPr>
            <w:tcW w:type="dxa" w:w="361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California, Nevada, and Oregon </w:t>
            </w:r>
          </w:p>
        </w:tc>
      </w:tr>
      <w:tr>
        <w:trPr>
          <w:trHeight w:hRule="exact" w:val="240"/>
        </w:trPr>
        <w:tc>
          <w:tcPr>
            <w:tcW w:type="dxa" w:w="361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Serial thrill killer with a partner, “wife” Charlene Williams </w:t>
            </w:r>
          </w:p>
        </w:tc>
      </w:tr>
      <w:tr>
        <w:trPr>
          <w:trHeight w:hRule="exact" w:val="240"/>
        </w:trPr>
        <w:tc>
          <w:tcPr>
            <w:tcW w:type="dxa" w:w="361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5’7” </w:t>
            </w:r>
          </w:p>
        </w:tc>
      </w:tr>
      <w:tr>
        <w:trPr>
          <w:trHeight w:hRule="exact" w:val="378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361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 17, 1946 </w:t>
            </w:r>
          </w:p>
        </w:tc>
      </w:tr>
      <w:tr>
        <w:trPr>
          <w:trHeight w:hRule="exact" w:val="240"/>
        </w:trPr>
        <w:tc>
          <w:tcPr>
            <w:tcW w:type="dxa" w:w="361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Sacramento, California (Hawthorne District) </w:t>
            </w:r>
          </w:p>
        </w:tc>
      </w:tr>
      <w:tr>
        <w:trPr>
          <w:trHeight w:hRule="exact" w:val="240"/>
        </w:trPr>
        <w:tc>
          <w:tcPr>
            <w:tcW w:type="dxa" w:w="361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</w:t>
            </w:r>
          </w:p>
        </w:tc>
      </w:tr>
      <w:tr>
        <w:trPr>
          <w:trHeight w:hRule="exact" w:val="470"/>
        </w:trPr>
        <w:tc>
          <w:tcPr>
            <w:tcW w:type="dxa" w:w="361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Two half brothers David Hunt (older) &amp; George Bulgar, Jr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(younger) </w:t>
            </w:r>
          </w:p>
        </w:tc>
      </w:tr>
      <w:tr>
        <w:trPr>
          <w:trHeight w:hRule="exact" w:val="240"/>
        </w:trPr>
        <w:tc>
          <w:tcPr>
            <w:tcW w:type="dxa" w:w="361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0"/>
        </w:trPr>
        <w:tc>
          <w:tcPr>
            <w:tcW w:type="dxa" w:w="361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Mother but he also had two different stepfathers, neither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which he got along with </w:t>
            </w:r>
          </w:p>
        </w:tc>
      </w:tr>
      <w:tr>
        <w:trPr>
          <w:trHeight w:hRule="exact" w:val="240"/>
        </w:trPr>
        <w:tc>
          <w:tcPr>
            <w:tcW w:type="dxa" w:w="3618"/>
            <w:gridSpan w:val="3"/>
            <w:tcBorders>
              <w:start w:sz="3.199999999999932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5238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Only child </w:t>
            </w:r>
          </w:p>
        </w:tc>
      </w:tr>
      <w:tr>
        <w:trPr>
          <w:trHeight w:hRule="exact" w:val="220"/>
        </w:trPr>
        <w:tc>
          <w:tcPr>
            <w:tcW w:type="dxa" w:w="3618"/>
            <w:gridSpan w:val="3"/>
            <w:tcBorders>
              <w:start w:sz="3.199999999999932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5238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Divorced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8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472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1955-Father was first man executed in the Mississippi gas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chamber for the murder of a police officer </w:t>
            </w:r>
          </w:p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 </w:t>
            </w:r>
          </w:p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number of problems in school </w:t>
            </w:r>
          </w:p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Somewhat attractive </w:t>
            </w:r>
          </w:p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Birthmark on face </w:t>
            </w:r>
          </w:p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8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reported although he will later try to use a head injury 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part of a defense </w:t>
            </w:r>
          </w:p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Criminal </w:t>
            </w:r>
          </w:p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experience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 </w:t>
            </w:r>
          </w:p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Prostitute </w:t>
            </w:r>
          </w:p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523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361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523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Fired a lot from jobs </w:t>
            </w:r>
          </w:p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Bartender and truck driver </w:t>
            </w:r>
          </w:p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Usually killed while he was out of work </w:t>
            </w:r>
          </w:p>
        </w:tc>
      </w:tr>
      <w:tr>
        <w:trPr>
          <w:trHeight w:hRule="exact" w:val="3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Heterosexual </w:t>
            </w:r>
          </w:p>
        </w:tc>
      </w:tr>
      <w:tr>
        <w:trPr>
          <w:trHeight w:hRule="exact" w:val="1158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-Married five times, only once legally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-Remarried Charlene Williams on 9/30/1978-however, they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 not realize it is not a legal marriage because he never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divorced his second wife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-They remarry in 6/1/1980 under the alias Feil </w:t>
            </w:r>
          </w:p>
        </w:tc>
      </w:tr>
      <w:tr>
        <w:trPr>
          <w:trHeight w:hRule="exact" w:val="702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girl-Sally Jo or Krista (sources vary) &amp; 1 boy, Gallego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Armond Gerald, Jr. born after he was in prison.  He also has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one daughter he never met. </w:t>
            </w:r>
          </w:p>
        </w:tc>
      </w:tr>
      <w:tr>
        <w:trPr>
          <w:trHeight w:hRule="exact" w:val="468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Awarded permanent custody of Mary Ellen, but she lived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her grandmother </w:t>
            </w:r>
          </w:p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Spouse in Sacramento, California </w:t>
            </w:r>
          </w:p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No, a puppy (Queenie) was his only friend when he was 8 </w:t>
            </w:r>
          </w:p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22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8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Smoked pot and did cocaine </w:t>
            </w:r>
          </w:p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Alcohol abuse </w:t>
            </w:r>
          </w:p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psychologist?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hospital?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2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7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</w:t>
            </w:r>
          </w:p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jail?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prison?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8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 </w:t>
            </w:r>
          </w:p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Young women-in search of the perfect “sex slave” </w:t>
            </w:r>
          </w:p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 females and 1 male </w:t>
            </w:r>
          </w:p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13, 14, 16, 17, 17, 17, 21, 21, 22, 34 </w:t>
            </w:r>
          </w:p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Strangle, Shoot, Beat to death </w:t>
            </w:r>
          </w:p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Organized lust </w:t>
            </w:r>
          </w:p>
        </w:tc>
      </w:tr>
      <w:tr>
        <w:trPr>
          <w:trHeight w:hRule="exact" w:val="47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Drove to crime-often times going to malls to look for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victims </w:t>
            </w:r>
          </w:p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523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No, usually outdoors </w:t>
            </w:r>
          </w:p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523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Rape of Virginia Mochel occurred in the home of killer </w:t>
            </w:r>
          </w:p>
        </w:tc>
      </w:tr>
      <w:tr>
        <w:trPr>
          <w:trHeight w:hRule="exact" w:val="470"/>
        </w:trPr>
        <w:tc>
          <w:tcPr>
            <w:tcW w:type="dxa" w:w="361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523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Killer brought with him:  tire iron, rock, shovel, hammer,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blunt objects, gun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472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Yes-every female victims was raped; he was in search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“perfect sex slave” </w:t>
            </w:r>
          </w:p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Yes-would bite victims </w:t>
            </w:r>
          </w:p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36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472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Yes-but only one, he shot Craig Miller and left him lying 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scene </w:t>
            </w:r>
          </w:p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523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523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523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0"/>
        </w:trPr>
        <w:tc>
          <w:tcPr>
            <w:tcW w:type="dxa" w:w="361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523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82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Cut-op and disposed of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 home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11/17/1980 </w:t>
            </w:r>
          </w:p>
        </w:tc>
      </w:tr>
      <w:tr>
        <w:trPr>
          <w:trHeight w:hRule="exact" w:val="300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 21, 1983-sentenced to death in a California courtroom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for the murders of Mary Beth Sowers and Craig Miller. May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23, 1984-sentenced to death for the killings of Karen Twiggs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&amp; Stacey Redican in Nevada (making him one of the few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people to ever be sentenced to death simultaneously in two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states); death sentence for Nevada was overturned in 1997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there was a court ordered retrial of the penalty phase.  There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also a large, nationwide outpouring against Mr. Gallego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the prosecution in Nevada was partly financed by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public. The small town of Lovelock, Nevada was afraid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budget could not afford to prosecute the killer, so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public sent in from $19,000- $25,000 in donations to help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fund the case. </w:t>
            </w:r>
          </w:p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Death </w:t>
            </w:r>
          </w:p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1392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No-but in 1999 in a competency hearing to ensure he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capable of facing retrial, Dr. David Foster (a psychiatrist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working for the defense) testified that Gallego had post-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traumatic stress disorder from an abusive upbringing and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suffering from brain damage that occurred when he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young </w:t>
            </w:r>
          </w:p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successful?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Ely State Prison in Nevada </w:t>
            </w:r>
          </w:p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No-died of cancer (rectal, lung, liver) </w:t>
            </w:r>
          </w:p>
        </w:tc>
      </w:tr>
      <w:tr>
        <w:trPr>
          <w:trHeight w:hRule="exact" w:val="220"/>
        </w:trPr>
        <w:tc>
          <w:tcPr>
            <w:tcW w:type="dxa" w:w="361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523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 18, 2002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9360"/>
      </w:tblGrid>
      <w:tr>
        <w:trPr>
          <w:trHeight w:hRule="exact" w:val="6708"/>
        </w:trPr>
        <w:tc>
          <w:tcPr>
            <w:tcW w:type="dxa" w:w="8856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4" w:lineRule="exact" w:before="0" w:after="0"/>
              <w:ind w:left="104" w:right="144" w:firstLine="37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References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Associated Press (1984, April 5). Cash Gifts To Help County Hold Trial.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The New York Times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pp. A19.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Associated Press (1984, June 9). Nevada Jury Convicts Man Of Killing Two.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The New York Times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pp. 8.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Biondi, R., &amp; Hecox, W. (1988).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All his father's sins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.  New York: Pocket Books.</w:t>
            </w:r>
          </w:p>
          <w:p>
            <w:pPr>
              <w:autoSpaceDN w:val="0"/>
              <w:autoSpaceDE w:val="0"/>
              <w:widowControl/>
              <w:spacing w:line="268" w:lineRule="exact" w:before="19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Flowers, B. (1995).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Sex slave murders.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Miami: J. Flores Publication. </w:t>
            </w:r>
          </w:p>
          <w:p>
            <w:pPr>
              <w:autoSpaceDN w:val="0"/>
              <w:tabs>
                <w:tab w:pos="454" w:val="left"/>
              </w:tabs>
              <w:autoSpaceDE w:val="0"/>
              <w:widowControl/>
              <w:spacing w:line="228" w:lineRule="exact" w:before="232" w:after="0"/>
              <w:ind w:left="104" w:right="129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Mendoza, A. (2000). Internet Crime Archives.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>Morgue Archives: September 1999 –January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2000. &lt;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http://www.mayhem.net/Crime/m</w:t>
            </w:r>
            <w:r>
              <w:rPr>
                <w:u w:val="single" w:color="000000"/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org0002.html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 xml:space="preserve"> &gt; (2005, February 20). </w:t>
            </w:r>
          </w:p>
          <w:p>
            <w:pPr>
              <w:autoSpaceDN w:val="0"/>
              <w:autoSpaceDE w:val="0"/>
              <w:widowControl/>
              <w:spacing w:line="268" w:lineRule="exact" w:before="19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Mendoza, A. (2000). Internet Crime Archives.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>Serial Killer Hit List 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4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&lt;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http://www.mayhem.net/Crime/serial3.html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&gt; (2005, February 20). </w:t>
            </w:r>
          </w:p>
          <w:p>
            <w:pPr>
              <w:autoSpaceDN w:val="0"/>
              <w:autoSpaceDE w:val="0"/>
              <w:widowControl/>
              <w:spacing w:line="268" w:lineRule="exact" w:before="19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Macleod, M. (2005). Serial Killers/Partners in Crime.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>Gerald and Charlene Gallego.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4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&lt;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http://www.crimelibrary.com/serial_killers/partners/gallego/index_1.html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&gt; (2005 March 16).  </w:t>
            </w:r>
          </w:p>
          <w:p>
            <w:pPr>
              <w:autoSpaceDN w:val="0"/>
              <w:tabs>
                <w:tab w:pos="454" w:val="left"/>
              </w:tabs>
              <w:autoSpaceDE w:val="0"/>
              <w:widowControl/>
              <w:spacing w:line="344" w:lineRule="exact" w:before="118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Family Search. Genealogy Search. &lt;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http://www.familysearch.org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&gt; (2005 March 29)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Press (1954, September 15). Killers recaptured, Jailer Dies.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The Washington Post and Times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 Herald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pp. 3. </w:t>
            </w:r>
          </w:p>
          <w:p>
            <w:pPr>
              <w:autoSpaceDN w:val="0"/>
              <w:tabs>
                <w:tab w:pos="454" w:val="left"/>
              </w:tabs>
              <w:autoSpaceDE w:val="0"/>
              <w:widowControl/>
              <w:spacing w:line="230" w:lineRule="exact" w:before="23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Press. (1984, June 13). Prosecution Partly Financed By Gifts Nets Death Penalty.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The New York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 Time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pp. B12. </w:t>
            </w:r>
          </w:p>
          <w:p>
            <w:pPr>
              <w:autoSpaceDN w:val="0"/>
              <w:tabs>
                <w:tab w:pos="454" w:val="left"/>
              </w:tabs>
              <w:autoSpaceDE w:val="0"/>
              <w:widowControl/>
              <w:spacing w:line="230" w:lineRule="exact" w:before="222" w:after="0"/>
              <w:ind w:left="104" w:right="172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Van Hoffmann, E. (1990).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A Venom in the Blood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New York: Kensington Publishing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Corporation.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