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752"/>
        </w:trPr>
        <w:tc>
          <w:tcPr>
            <w:tcW w:type="dxa" w:w="4440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618" w:after="0"/>
              <w:ind w:left="0" w:right="13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Robert Fry </w:t>
            </w:r>
          </w:p>
        </w:tc>
        <w:tc>
          <w:tcPr>
            <w:tcW w:type="dxa" w:w="4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23950" cy="1104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56"/>
        </w:trPr>
        <w:tc>
          <w:tcPr>
            <w:tcW w:type="dxa" w:w="8856"/>
            <w:gridSpan w:val="5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</w:p>
          <w:p>
            <w:pPr>
              <w:autoSpaceDN w:val="0"/>
              <w:autoSpaceDE w:val="0"/>
              <w:widowControl/>
              <w:spacing w:line="294" w:lineRule="exact" w:before="2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Nicole Martz, Jamie Klempa, &amp; Rachael Langley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08/18/1973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Farmington, New Mexico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Grandmother died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Babysitter and her two brothers put ketchup on their heads, making it look like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blood, and scared him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previously left-handed, but when “tested” at school he was right-handed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Teens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Gained weight and was picked on by other kids even more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a volunteer fire fighter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a firefighter, comforted a young man who was in an accident, impacted him,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was a lot of blood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playing Dungeons and Dragons and begins to lose touch with reality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Rapes female victim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to abuse alcohol and drugs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Joins the Navy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Back in NM after dishonorable discharge from Navy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03/21/1994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to death, Sandra Phillips (WF, 19) in Flora Vista, NM.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11/29/1996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Farmington, NM, murders two retail employees, Joseph Fleming (WM, 25)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Matthew Trecker (WM, 18)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09/02/1997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Terrorizes Rhonda Knott with gun and she gets away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04/01/1998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Bludgeoned to death, Donald Tsosie (WF, 41)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05/29/1998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killing Pernell Tewangonitewa (F, 22)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06/09/2000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Bludgeoned to death,  Betty Lee (WF, 36)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06/11/2000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in Betty Lee case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04/18/2001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the murder of Betty Lee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 2003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the murder of Donald Tsosie </w:t>
            </w:r>
          </w:p>
        </w:tc>
      </w:tr>
      <w:tr>
        <w:trPr>
          <w:trHeight w:hRule="exact" w:val="29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 2004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the murders of Joseph Fleming and Matthew Trecker </w:t>
            </w:r>
          </w:p>
        </w:tc>
      </w:tr>
      <w:tr>
        <w:trPr>
          <w:trHeight w:hRule="exact" w:val="376"/>
        </w:trPr>
        <w:tc>
          <w:tcPr>
            <w:tcW w:type="dxa" w:w="8856"/>
            <w:gridSpan w:val="5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7, convicted of 5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Mexico </w:t>
            </w:r>
          </w:p>
        </w:tc>
      </w:tr>
      <w:tr>
        <w:trPr>
          <w:trHeight w:hRule="exact" w:val="22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Farmington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18, 1973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Farmington, New Mexico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Last of 4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Three.  Two step-siblings and one natural sister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Married, father married once before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Grandmother died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couldn’t write well </w:t>
            </w:r>
          </w:p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Teased and bullied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average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Scared by kids at 3 yrs old, they pretended to be dead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ketchup for blood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teen years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teen years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Probation officer and worked for a safety house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Diploma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C’s and D’s and lower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Average-smart according to mother and teachers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Monster Slayer by Robert Scott </w:t>
            </w:r>
          </w:p>
        </w:tc>
      </w:tr>
      <w:tr>
        <w:trPr>
          <w:trHeight w:hRule="exact" w:val="29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Navy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Dishonorable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guard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Volunteer firefighter, bouncer, oil patch, drove van for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halfway house, security guard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specified </w:t>
            </w:r>
          </w:p>
        </w:tc>
      </w:tr>
      <w:tr>
        <w:trPr>
          <w:trHeight w:hRule="exact" w:val="3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likes animals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at a young age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 </w:t>
            </w:r>
          </w:p>
        </w:tc>
      </w:tr>
      <w:tr>
        <w:trPr>
          <w:trHeight w:hRule="exact" w:val="24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killings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Unknown, bragged about having killed, but friends didn’t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believe him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7, convicted of 5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Neighbors, young women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21, 1994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8, 2000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males, three females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White, one native American/Hispanic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Range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Hitchhikers, store clerks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Beating, stabbing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brought with him and found at scene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Knife, sledgehammer, sword, broom, shovel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for the 11/29/1996 murders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Harold Pollock and Les Engh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males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Store - The Eclectic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Store -The Eclectic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at contact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on one of his murder victims-raped a girl at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younger age, but did not kill her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beat with sledgehammer, tried to cut off head, stabbed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broken broom handle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4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Robbed location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victims at the Eclectic Store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other 2 victims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victim drug to the bushes, other victim thrown off cliff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11, 2000 and December 5, 2000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18, 2001-for Betty Lee, August 2003-Donald Tsosie, Fall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2004-Joseph Fleming and Matthew Trecker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yet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Mexico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on death row </w:t>
            </w:r>
          </w:p>
        </w:tc>
      </w:tr>
      <w:tr>
        <w:trPr>
          <w:trHeight w:hRule="exact" w:val="1962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66" w:lineRule="exact" w:before="17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Scott, Robert. (2005).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Monster Slayer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York: Pinnacle Books. 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Krueger, Joline. (2008).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New Mexico courts taking death penalty into their own hand.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on 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30, 2008. Website: http://www.abqtrib.com/news/2008/jan/08/new-mexico-courts-taking-death-penalty-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their-own-h/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