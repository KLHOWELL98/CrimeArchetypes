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812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54" w:after="0"/>
              <w:ind w:left="1008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James Daveggio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“Froggie”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75029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29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Heather Rose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Michael McLaughlin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07/27/1960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Mary’s Help Hospital, San Francisco, California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divorced and mother remarried. Father would remarry later on as well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having numerous girlfriends and numerous marriages.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10/2/1974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Interviewed about the murder of his girlfriend. Marvin Mutch was falsely convicted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crime on May 21, 1975.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Kept getting into fights in high school and robbing stores so he was transferred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Valley High Continuation School. He was also sent to a juvenile facility for a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robbing a store. </w:t>
            </w:r>
          </w:p>
        </w:tc>
      </w:tr>
      <w:tr>
        <w:trPr>
          <w:trHeight w:hRule="exact" w:val="1390"/>
        </w:trPr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70’s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Robbed a gas station, committed numerous burglaries. Meet his friend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Ihde who had the same weird and violent sexual fantasies as him. Michael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kill many of his rape victims as well. Tried to pick up a female officer posing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 prostitute. Charged with drinking and driving. Raped a female victim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into the Sex Offender Registration but never let them know whenever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moved. He was also proud to be a sex offender and would brag at bars. </w:t>
            </w:r>
          </w:p>
        </w:tc>
      </w:tr>
      <w:tr>
        <w:trPr>
          <w:trHeight w:hRule="exact" w:val="70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high school, married his pregnant girlfriend, Becky, and joined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marines. A couple weeks later he injured his foot in basic training was released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honorable discharge.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09/29/1979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Annette Carter.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April, 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Joanie was born.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his wife, Annette, for a girl named Donetta.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07/13/1981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Annette gave birth to her second child with Jim.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Fall, 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Annette files for divorce.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joins the Army.  Three months later is given a medical discharge.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05/07/1982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Donetta.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drinking heavily and getting into fights at bars.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and Donetta move to Oklahoma at the urging of Jim’s mother.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12/2/1983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Killed Kellie Poppleton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04/05/1984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Killed Tina Faelz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07/08/1984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arrested for rape.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charges are dropped due to insufficient evidence.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06/25/1985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Killed Janet Stokes </w:t>
            </w:r>
          </w:p>
        </w:tc>
      </w:tr>
      <w:tr>
        <w:trPr>
          <w:trHeight w:hRule="exact" w:val="22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Donetta discovers that she is pregnant.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and Jonathan Huffstetler raped Janet Williams.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and Huffstetler arrested for William’s rape.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07/27/1985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released on bail.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Donetta gives birth to a daughter.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07/27/1986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arrested for giving alcohol to a 16-year old girl.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Enters guilty plea for the assault on Janet Stokes.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sent to the California State Medical Facility in Vacaville for psychological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evaluation. Psychologists conclude he has no mental illness and is a marginal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candidate for probation.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sentenced to one year in jail and five years of probation.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05/07/1987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Donetta divorces Jim.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jail. Moves in with him mom and attends school to learn diesel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mechanics.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in with new girlfriend and her 8-year old daughter.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starts new automobile repair business (Smog Enders)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gets pregnant.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09/30/1989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arrested for soliciting a prostitute. Receives small fine.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Son is born. Jim joins a motorcycle gang, “The Devil’s Horsemen”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Michelle Michaud, soon to be accomplice with James, was arrested for prostitution.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also booked for bad checks.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12/15/1993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to a hospital to get a vasectomy so he would not have more children, and thus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have to pay more child support.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05/1995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Ends relationship with previous girlfriend.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 is heavily using methamphetamines.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Michelle at Bobby Joe’s, a roadhouse in California. They begin to date.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Fired from the bar he worked at for fighting with customers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Makes an abduction/torture chamber in Michelle’s green van. Put in a mirror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stationed ropes and a vice to make the ropes tighter once they were on the victims.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 13-year old friend of Michelle’s daughter.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9/29/1997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 woman.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Molested and raped Michelle’s daughter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11/3/1997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another woman.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11/21/1997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Michelle’s daughter gave information pertaining to the location of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whereabouts.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11/27/1997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James raped his daughter in a hotel room. Gave her oral copulation while Michelle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it on him.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to the adult sex shop, Not Too Naughty No. 2, and purchased handcuffs,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gagging device, dildos, and a tape called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Submissive Young Girls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the same day, one of the rape victims identified James and the police issued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 warrant for him and Michelle.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and killed Vanessa Samson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found James and Michelle and arrested them.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12/4/1997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found Vanessa Samson’s dead body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murder of Vanessa Samson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Scott wrote “Rope Burns” about the case. A great book that gave a ton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information on James, Michael, and Michelle!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James and Michelle were convicted of many counts of murder, kidnapping,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force of oral copulation.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9/25/2002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are sentenced to death and wait on death row.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2/6/2007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“Hunting Evil” was written by Carlton Smith about the Tag team murderers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rapists.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2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rape victims with Michelle Michaud; killed at least 4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Nevada, California, Washington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Reno, San Francisco, Pleasanton, Auburn, Sacramento, Dublin </w:t>
            </w:r>
          </w:p>
        </w:tc>
      </w:tr>
      <w:tr>
        <w:trPr>
          <w:trHeight w:hRule="exact" w:val="70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and Organized Lust; In the beginning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his victims and later turned the van into a torture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chamber and then grabbed random victim’s on the streets.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but weighed 200 pounds.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27, 1960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Francisco; Mary’s Help Hospital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Stepfather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child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Divorce; spilt family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yrs old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into fights, stole stuff, robbed gas station, skipped school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bad looking; fairly attractive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speech impediment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high school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high school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99999999999954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999999999999545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3.999999999999545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 out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Below Average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Smith (2006, page 34)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Marines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Discharge – foot injury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Construction, Bars – couldn’t hold a job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unemployed and employed </w:t>
            </w:r>
          </w:p>
        </w:tc>
      </w:tr>
      <w:tr>
        <w:trPr>
          <w:trHeight w:hRule="exact" w:val="32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Married, remarried two times and had girlfriends on the side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during the marriages but not after divorce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Girlfriends or Michelle Michaud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Vacaville Medical Facility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least 17 rape victims; killed at least four </w:t>
            </w:r>
          </w:p>
        </w:tc>
      </w:tr>
      <w:tr>
        <w:trPr>
          <w:trHeight w:hRule="exact" w:val="70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 under the age of eighteen – youngest victim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13; strangers on the street walking by themselves or at bars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themselves.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12/2/1983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12/2/1997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Varied from 13 to late 20’s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daughter, Michelle’s daughter, Michelle’s daughter’s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friend, women at bars, women walking by themselves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36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had rope in the van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 and a semi-automatic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Huffstetler (once during a rape) or Michelle Michaud (the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 of the time)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and Female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disorganized lust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the crime location and then put them in the van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Neighbor’s home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and No- most of the time they lived in the van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the van had restraints to hold the victims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3, 1997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2002 </w:t>
            </w:r>
          </w:p>
        </w:tc>
      </w:tr>
      <w:tr>
        <w:trPr>
          <w:trHeight w:hRule="exact" w:val="47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 in September 25, 2002 but still alive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row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Quentin State Prison in California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and looking for Pen Pals while he is on death row </w:t>
            </w:r>
          </w:p>
        </w:tc>
      </w:tr>
      <w:tr>
        <w:trPr>
          <w:trHeight w:hRule="exact" w:val="3418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3864" w:val="left"/>
              </w:tabs>
              <w:autoSpaceDE w:val="0"/>
              <w:widowControl/>
              <w:spacing w:line="336" w:lineRule="exact" w:before="200" w:after="0"/>
              <w:ind w:left="104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Scott, Robert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Rope Burns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New York, New York: Kensington Publishing Corp (ISBN 0-786-1195-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5). </w:t>
            </w:r>
          </w:p>
          <w:p>
            <w:pPr>
              <w:autoSpaceDN w:val="0"/>
              <w:autoSpaceDE w:val="0"/>
              <w:widowControl/>
              <w:spacing w:line="460" w:lineRule="exact" w:before="0" w:after="0"/>
              <w:ind w:left="354" w:right="2880" w:hanging="2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Online Sources: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http://www.berkeleydailyplanet.com/article.cfm?storyID=14869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http://www.crimelibrary.com/serial_killers/partners/team_two/5.html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