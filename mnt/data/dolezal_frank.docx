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4668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874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Frank Dolezal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“Cleveland Torso Killer” </w:t>
            </w:r>
          </w:p>
        </w:tc>
        <w:tc>
          <w:tcPr>
            <w:tcW w:type="dxa" w:w="466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3270" cy="2606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270" cy="2606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448" w:right="230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Danielle Tresco and Mary Augst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05/04/1887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Bohemia (modern day Slovakia).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Immigrated to America alone.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in with his brother, Charles.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Charles married and left Frank alone.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09/05/1934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possible first victim found (Lady of the Lake) near Euclid Beach Park.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09/23/1935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Bodies of first and second known victims, Edward Andrassy and an unidentified white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male, found in the Jackass Hill area of Kingsbury Run.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01/26/1936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Body of third victim, Florence Polillo, found behind Hart’s Manufacturing on East 20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02/07/1936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remains of Polillo found behind a vacant house on Orange Avenue.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fourth victim, an unidentified white male.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06/05/1936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Fifth victim’s head, an unidentified white male, nicknamed the tattooed man, found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Kingsbury Run.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sixth victim, an unidentified Black female.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fourth victim found in the Big Creek area of Brooklyn, on the west 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Cleveland.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09/10/1936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seventh victim, an unidentified white male, found in Kingsbury Run near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pool.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11/1936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Brought in for questioning by police.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02/23/1937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eighth victim, an unidentified white female, found at Euclid Beach near Lake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Erie.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06/06/1937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sixth victim found beneath the Lorain-Carnegie Bridge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07/06/1937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ninth victim, an unidentified white male, found in the Cuyahoga River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Cleveland Flats.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11/1937-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01/1938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frame of murder for the tenth victim, an unidentified white male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02/1938-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04/1938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frame of murder for the eleventh victim, an unidentified white female.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04/08/1938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twelfth victim, an unidentified white female, found in the Cuyahoga River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Cleveland Flats.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09/16/1938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Bodies of tenth and eleventh victims found at the Lakeshore Dump on East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street.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07/05/1939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07/07/1939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killing Florence Polillo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07/10/1939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unsuccessful suicide attempts at 12:30 a.m. and 4:30 a.m.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07/10/1939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a lie detector test. Dolezal recanted his confession to killing Polillo.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Appeared in court for first degree murder for killing Polillo. Entered no plea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07/11/1939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Examined and found not insane.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08/24/1939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dead in his cell. Originally thought to be a suicide.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08/2010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Exonerated of crimes and believed to have been murdered by police in jail. </w:t>
            </w:r>
          </w:p>
        </w:tc>
      </w:tr>
      <w:tr>
        <w:trPr>
          <w:trHeight w:hRule="exact" w:val="376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suspected, 1 other possible, 1 confessed then recanted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Ohio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Cleveland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thrill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5’8” </w:t>
            </w:r>
          </w:p>
        </w:tc>
      </w:tr>
      <w:tr>
        <w:trPr>
          <w:trHeight w:hRule="exact" w:val="3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05/04/1887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Bohemia, now modern day Slovakia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father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38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Charles married and moved out.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some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Wondering Eye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2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9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76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Bricklayer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 bricklayer </w:t>
            </w:r>
          </w:p>
        </w:tc>
      </w:tr>
      <w:tr>
        <w:trPr>
          <w:trHeight w:hRule="exact" w:val="344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Roommate, Florence Polillo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2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possibly 13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then recanted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 died prior to trial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white females and males, one Black victim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47-48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23, 1935, possibly September 5, 1934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8, 1938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males, 5 females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white, 1 Black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44, rest are 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Decapitation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possible knife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walking distance of some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decapitation and dismemberment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decapitated and dismembered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07/05/1939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convicted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one and then recanted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Cuyahoga County Jail, Ohio </w:t>
            </w:r>
          </w:p>
        </w:tc>
      </w:tr>
      <w:tr>
        <w:trPr>
          <w:trHeight w:hRule="exact" w:val="472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Probably not. Initial report was suicide but 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thinking is that he was murdered by the police.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murder by police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08/24/1939 </w:t>
            </w:r>
          </w:p>
        </w:tc>
      </w:tr>
      <w:tr>
        <w:trPr>
          <w:trHeight w:hRule="exact" w:val="46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hanging, later thought to be murdered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police. </w:t>
            </w:r>
          </w:p>
        </w:tc>
      </w:tr>
      <w:tr>
        <w:trPr>
          <w:trHeight w:hRule="exact" w:val="2234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04" w:right="144" w:firstLine="42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Notes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was very little information to find since he was an immigrant. Cleveland had no records of him before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1920’s.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Lady of the Lake was suspected to be the first victim but was never proven. </w:t>
            </w:r>
          </w:p>
        </w:tc>
      </w:tr>
      <w:tr>
        <w:trPr>
          <w:trHeight w:hRule="exact" w:val="6882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484" w:lineRule="exact" w:before="2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http://www.trutv.com/library/crime/serial_killers/unsolved/kingsbury/index_1.html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http://www.clevescene.com/scene-and-heard/archives/2010/08/23/frank-dolezals-name-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cleared-in-torso-murders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http://www.findagrave.com/cgi-bin/fg.cgi?page=gr&amp;GRid=28202811&amp;fb_source=message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http://cleveland.about.com/od/clevelandhistory/p/torsomurders.htm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http://www.findagrave.com/cgi-bin/fg.cgi?page=gr&amp;GRid=35114706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Badal, J. J. (2010).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Though Murder Has No Tongue The Lost Victim of Cleveland's Mad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Butcher.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Kent, Ohio: The Kent State University Press. </w:t>
            </w:r>
          </w:p>
          <w:p>
            <w:pPr>
              <w:autoSpaceDN w:val="0"/>
              <w:tabs>
                <w:tab w:pos="8084" w:val="left"/>
              </w:tabs>
              <w:autoSpaceDE w:val="0"/>
              <w:widowControl/>
              <w:spacing w:line="286" w:lineRule="exact" w:before="2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looked at the following sources and did not find any information: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LexisNexis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PsycNet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EBSCO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16" w:bottom="14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