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700"/>
        </w:trPr>
        <w:tc>
          <w:tcPr>
            <w:tcW w:type="dxa" w:w="43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1092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Charles Rodney Campbell </w:t>
            </w:r>
          </w:p>
        </w:tc>
        <w:tc>
          <w:tcPr>
            <w:tcW w:type="dxa" w:w="4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34769" cy="164972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769" cy="16497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5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68" w:after="0"/>
              <w:ind w:left="2016" w:right="201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Serial killer researched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Heather King, Annika Hackler and Lindsay Kier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10-21-54 </w:t>
            </w:r>
          </w:p>
        </w:tc>
        <w:tc>
          <w:tcPr>
            <w:tcW w:type="dxa" w:w="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Hawaii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1954 </w:t>
            </w:r>
          </w:p>
        </w:tc>
        <w:tc>
          <w:tcPr>
            <w:tcW w:type="dxa" w:w="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4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and family moved to Washington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1959 </w:t>
            </w:r>
          </w:p>
        </w:tc>
        <w:tc>
          <w:tcPr>
            <w:tcW w:type="dxa" w:w="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problem with one of Charles testicle and he had to have it removed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 </w:t>
            </w:r>
          </w:p>
        </w:tc>
        <w:tc>
          <w:tcPr>
            <w:tcW w:type="dxa" w:w="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and friend Thomas Hawkins were caught vandalizing a 2 ½ ton cattle truck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4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Problems in school began, he began to skip class, smoke cigarettes and drink beer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was now experimenting with speed and amphetamines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tried heroin for the first time and also began to steal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Caught with a friend in the cemetery pushing over headstones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a car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Gradually stopped attending school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18, 1969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 elementary school was broken into and witnesses said that it was Charlie and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friend but there was not enough evidence to charge them </w:t>
            </w:r>
          </w:p>
        </w:tc>
      </w:tr>
      <w:tr>
        <w:trPr>
          <w:trHeight w:hRule="exact" w:val="70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27, 1969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auto theft for stealing the family car, his father turned him in.  While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custody of the police he made his one phone call to a friend and was overheard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telling the person on the other end to shoot his father, he repeated this three times.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Booked into the juvenile center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Witnesses identified Charles as the one who broke into the stereo shop but there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enough evidence to convict him.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a school burglary, officials gave him probation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17`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was caught smoking marijuana by his father. </w:t>
            </w:r>
          </w:p>
        </w:tc>
      </w:tr>
      <w:tr>
        <w:trPr>
          <w:trHeight w:hRule="exact" w:val="70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7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another car and ran from cops when the police caught him he said he was going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kill the cop.  He was charged with auto theft, resisting arrest and threatening to kill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 officer. </w:t>
            </w:r>
          </w:p>
        </w:tc>
      </w:tr>
      <w:tr>
        <w:trPr>
          <w:trHeight w:hRule="exact" w:val="70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Broke into his grandparent’s house and stole several guns, cops caught him at home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arrested him.  On the way out the door he kicked out the window and said “that’s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thank you for what you have done for me.” </w:t>
            </w:r>
          </w:p>
        </w:tc>
      </w:tr>
      <w:tr>
        <w:trPr>
          <w:trHeight w:hRule="exact" w:val="22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July, 1971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Burglarized a house and was sentenced to one year but he got out on parole early.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Dad found 31 amphetamine tablets on Charlie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Rosalie Kinner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14, 1973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time Charles will beat his wife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30,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a baby girl with his wife.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30,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driving on a suspended license police officers also found drugs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 files for divorce.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parents got divorced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and charged with second degree burglary and was sentenced to serve 15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years.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72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6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Tried to hang himself while he was in jail.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Stood trial for the rape of Renae Wicklund.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25,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30 years in prison.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17,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6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mother wrote a letter saying that her son had sexual problems and needed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sexual rehabilitation, and also said that her son once had sex with a dog.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18,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Fought fellow inmates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8,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Fought fellow inmates.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6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Refused a body search and was later caught with some needles and syringes.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Childhood friend Thomas Hawkins was sent to the same prison as Charles and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cell mates and Charles rapes him.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20, 1978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Denied the movement to a mimimum custody jail. </w:t>
            </w:r>
          </w:p>
        </w:tc>
      </w:tr>
      <w:tr>
        <w:trPr>
          <w:trHeight w:hRule="exact" w:val="442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06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Got a new cell mate and raped him.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Board of prison terms and paroles held hearing and issued that the mandatory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provision of the minimum term of confinement 7 ½ years be set aside.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1, 1981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was approved to be transferred to Honor farm, a minimum custody facility.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12, 1981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Transferred to outside housing at the Monroe Work Release Center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Left the premises without permission and went and saw his ex-wife and raped her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Transferred to an Honor farm and granted full work release status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Got his girlfriend pregnant and adopted a pet.  He named his new dog Loser.  People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said that he appeared to show the dog more affection than his girlfriend.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was caught with his dog in his bed.  The dog was under the covers and it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clear the dog was being sexually molested.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Rosalie Campbell comes forward and tells the cops about Charles raping her. </w:t>
            </w:r>
          </w:p>
        </w:tc>
      </w:tr>
      <w:tr>
        <w:trPr>
          <w:trHeight w:hRule="exact" w:val="70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 14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and Murdered Renae Wicklund, then waited for her daughter to get off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school bus and killed her too. Murdered Renaue’s neighbor when she came over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check on Renae.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was arrested and charged with aggrevated murder, Taken to Snohomish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 jail. </w:t>
            </w:r>
          </w:p>
        </w:tc>
      </w:tr>
      <w:tr>
        <w:trPr>
          <w:trHeight w:hRule="exact" w:val="22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 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0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begins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 26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is convicted of three counts of first-degree, aggravated murder,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death.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0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many appeals, Charles’s sentence is finally carried out-he was hanged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pronounced dead at 12:14 A.M.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Washington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Serial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21, 1954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Hawaii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5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4, all girls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and grandparents occasionally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but later divorce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</w:tr>
      <w:tr>
        <w:trPr>
          <w:trHeight w:hRule="exact" w:val="47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 Charles lost interest in classes and began to skip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eventually drops out.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testicle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Mom would beat Charles with a stick for no reason. </w:t>
            </w:r>
          </w:p>
        </w:tc>
      </w:tr>
      <w:tr>
        <w:trPr>
          <w:trHeight w:hRule="exact" w:val="236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was constantly being yelled and screamed at.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Marine and later becomes a truck driver </w:t>
            </w:r>
          </w:p>
        </w:tc>
      </w:tr>
      <w:tr>
        <w:trPr>
          <w:trHeight w:hRule="exact" w:val="242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was a violent alcoholic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4"/>
        </w:trPr>
        <w:tc>
          <w:tcPr>
            <w:tcW w:type="dxa" w:w="35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Factory worker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through the Monroe Work Release Center. </w:t>
            </w:r>
          </w:p>
        </w:tc>
      </w:tr>
      <w:tr>
        <w:trPr>
          <w:trHeight w:hRule="exact" w:val="342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Bisexual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at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Monroe Work Release Center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Rape, Auto theft, Burglary, and Vandalism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women and 1 child.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Slit their throats,exsanguinations,blunt trauma, stabbed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Mass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miles </w:t>
            </w:r>
          </w:p>
        </w:tc>
      </w:tr>
      <w:tr>
        <w:trPr>
          <w:trHeight w:hRule="exact" w:val="236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Knife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4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Yes,Jewelry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04/19/82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11/26/82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penalty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Walla Walla State Prison, WA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27, 1994 </w:t>
            </w:r>
          </w:p>
        </w:tc>
      </w:tr>
      <w:tr>
        <w:trPr>
          <w:trHeight w:hRule="exact" w:val="1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58" w:val="left"/>
              </w:tabs>
              <w:autoSpaceDE w:val="0"/>
              <w:widowControl/>
              <w:spacing w:line="446" w:lineRule="exact" w:before="40" w:after="0"/>
              <w:ind w:left="104" w:right="1872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King, G.C., and Lasseter, D. (1996).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Savage Vengeance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New York: Pinnacle Books.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