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3880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482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Dale Wayne Eaton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LIL Miss Killer” </w:t>
            </w:r>
          </w:p>
        </w:tc>
        <w:tc>
          <w:tcPr>
            <w:tcW w:type="dxa" w:w="466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22120" cy="24561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24561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2" w:after="0"/>
              <w:ind w:left="2160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Stephanie Bancroft, Joshua Ayers, Emma Bennett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02/10/1945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February 10, 1945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1945-1960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family moves to Meeker, Colorado </w:t>
            </w:r>
          </w:p>
        </w:tc>
      </w:tr>
      <w:tr>
        <w:trPr>
          <w:trHeight w:hRule="exact" w:val="185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mother was hospitalized for trying to set the house on fire, Dale moved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Greeley, Colorado. Dale hated moving and the one person who was supportive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life, his mother, was crazy. Father was abusive to him and his mother. Dale ran away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often and enjoyed the outdoors rather than going to school. At this time He has his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Psychiatric evaluation. He was held back a year in school and flagged for having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serious emotional problems. Got caught committing assault with a deadly weapon,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stealing and turned over to Juvenile Authority’s and was sent to Lookout Mountain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School for Boys.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1962-1964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well at the reform school, learning to weld with proficiency. He leaves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reformatory at age 19. </w:t>
            </w:r>
          </w:p>
        </w:tc>
      </w:tr>
      <w:tr>
        <w:trPr>
          <w:trHeight w:hRule="exact" w:val="116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Becomes involved with a 16-year old girl. The family likes her, but he was engaged.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Gone during the weekdays and only home on the weekends. She ends up finding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another man and leaving. Dale is devastated and things go bad and he has law trouble.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stealing and sent to jail multiple times. He spent time in CO Buena Vista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Correctional Facility.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Calmed down and became a productive member of society. Dale helped to build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church to which he was a member and attended. He also was a member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Operating Engineer’s Union. </w:t>
            </w:r>
          </w:p>
        </w:tc>
      </w:tr>
      <w:tr>
        <w:trPr>
          <w:trHeight w:hRule="exact" w:val="116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a woman named Melody (18) and on their wedding night she wants a divorce.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had many verbal arguments. He supported her but his job was volatile.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violent hitting him and he never hit her back. During the relationship dale moves into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friends place after losing his job. During his stay, Dale almost chokes the friend’s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daughter to death over pork being prepared differently.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1972-1979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27-33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has 2 sons and 1 daughter and was the main support of Melody. In 1979 Melody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16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8"/>
        <w:gridCol w:w="3128"/>
        <w:gridCol w:w="3128"/>
      </w:tblGrid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files for divorce. </w:t>
            </w:r>
          </w:p>
        </w:tc>
      </w:tr>
      <w:tr>
        <w:trPr>
          <w:trHeight w:hRule="exact" w:val="93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1979-1986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33-39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and Melody get back together and break up several times, but they divorce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good in 1986. At this point Dale threatens to kill himself and has a psychiatric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evaluation. He went to the police with his depression and was sent to a community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 where he was diagnosed with depression and thought disorder. </w:t>
            </w:r>
          </w:p>
        </w:tc>
      </w:tr>
      <w:tr>
        <w:trPr>
          <w:trHeight w:hRule="exact" w:val="92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04/26/1982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were suspected related murders found in Wyoming. Only skeletal remains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of a female age 25-30. Injuries were located in the upper arm, right rib cage,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ankle. Her face was reconstructed statistically since it was destroyed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elements.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08/07/1982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was found of another suspected related murder of a female, Belinda Grantham,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between the ages of 20-35. She appeared to be strangled to death and had been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river several days before her discovery. She died from a neck trauma.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09/10/1982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Naomi Kidder (not identified until March 1994) was found strangled to death by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wire ligature. She was discovered nude and was considered to be in a “mummified”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when the body was found. </w:t>
            </w:r>
          </w:p>
        </w:tc>
      </w:tr>
      <w:tr>
        <w:trPr>
          <w:trHeight w:hRule="exact" w:val="700"/>
        </w:trPr>
        <w:tc>
          <w:tcPr>
            <w:tcW w:type="dxa" w:w="118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03/01/1983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720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Janelle Johnson was found with legs protruding from a make shift grave. She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buried, but storm runoff had eroded away part of the grave. She had been raped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bite marks were left on her shoulder.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his release from the hospital, he lived on his uncle’s property in Moneta, WY.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property was located in a large open terrain. Dale converted a 1950s bus into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living space. It had little more than propane stove and small bed and no real power.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his time doing part time jobs and scavenging. During this time he became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hunting and using a knife. The lack of accommodations leads Dale to develop bad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hygiene. </w:t>
            </w:r>
          </w:p>
        </w:tc>
      </w:tr>
      <w:tr>
        <w:trPr>
          <w:trHeight w:hRule="exact" w:val="116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03/25/1988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Eaton abducts 18-year old Lisa Marie Kimmell (Lil Miss) in Fremont County, WY.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Eaton drives them 20 miles to his house, an old school bus. She was raped and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many violent sexual assaults. He was attached to Lisa and did not kill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immediately. He kept newspaper articles about her missing and she was considered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different from the other victims. </w:t>
            </w:r>
          </w:p>
        </w:tc>
      </w:tr>
      <w:tr>
        <w:trPr>
          <w:trHeight w:hRule="exact" w:val="115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03/31/1988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the evening of the sixth day, he gave her a roast beef dinner, dressed her up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socks and panties and drove her 70 miles away to Old Government Bridge. He struck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on the head with a lead pipe where she was then unconscious. He then proceeded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stab her with a large knife 6 times in her vital organs, then dumped her body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shallow waters over the bridge.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04/02/1988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Lisa Kimmell is found in the North Platte River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the summer The uncle’s son, Billy, and daughter come to live on the property.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this time, Dale produces a lot of stuff that can’t be explained. However Billy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accepts some of the stuff. </w:t>
            </w:r>
          </w:p>
        </w:tc>
      </w:tr>
      <w:tr>
        <w:trPr>
          <w:trHeight w:hRule="exact" w:val="704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01/03/1989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and Billy go to Salt Lake City, Utah. Billy later said they were in Clearfield, Utah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a few weeks then to Elko, Nevada. Billy stayed and went to school while Dale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job and started dating a few women at this time.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Dale and Billy go back to Moneta, WY.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06/23/1989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FBI officially takes over the investigation of Kimmell’s murder. </w:t>
            </w:r>
          </w:p>
        </w:tc>
      </w:tr>
      <w:tr>
        <w:trPr>
          <w:trHeight w:hRule="exact" w:val="92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Patricia Candace Walsh and Scott Zykowski (married) were both found dead. Scott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found near El Paso, TX and Patricia was found in rural county Utah.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sexually tortured and left in desert conditions with arms posed in the form of a cross.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sun had destroyed her and left her partially mummified.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1989-1992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43-47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Dons also noted that Dale worked at Gas Hills, Jeff City, and Denver. </w:t>
            </w:r>
          </w:p>
        </w:tc>
      </w:tr>
      <w:tr>
        <w:trPr>
          <w:trHeight w:hRule="exact" w:val="92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buys a Ford truck in Riverton, WY and installed a phone in Evanston, WY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1994. Then buys food, gas, groceries, and auto parts in February 1994.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of 1994 dale is heading West. Summer of 1994 spent traveling North stopping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Worland and Thermopolis, WY.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1994-1995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49-50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the winter went to Idaho Falls, ID and Denver, CO. </w:t>
            </w:r>
          </w:p>
        </w:tc>
      </w:tr>
      <w:tr>
        <w:trPr>
          <w:trHeight w:hRule="exact" w:val="224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07/24/1997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Amy Wroe Bechtel a 24-year old female went missing while going out for a run to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6"/>
        <w:gridCol w:w="2346"/>
        <w:gridCol w:w="2346"/>
        <w:gridCol w:w="2346"/>
      </w:tblGrid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 for a 10k race. Major suspect related to a green Dodge van. This abduction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people relating to Kathleen Pehringer missing in 1989. </w:t>
            </w:r>
          </w:p>
        </w:tc>
      </w:tr>
      <w:tr>
        <w:trPr>
          <w:trHeight w:hRule="exact" w:val="138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09/12/1997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52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Attempts to kidnap the Breeden family at gunpoint in Red Desert, Wyoming.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had stopped for car trouble and Dale stopped to “help them” and drive them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repair shop. When the van stopped, Dale tried to stab Shannon, while her husband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 jumped on him and hit Dale on his head with a rifle. Scott stabbed Dale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knife. When Dale was arrested, his story changed which made investigators suspect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mentally unstable. </w:t>
            </w:r>
          </w:p>
        </w:tc>
      </w:tr>
      <w:tr>
        <w:trPr>
          <w:trHeight w:hRule="exact" w:val="162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04/23/1998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took a plea agreement in the Breeden family assault. He had already served 99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days in jail. He promised to several things: abide law, no violations of state and federal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law, to answer questions truthfully, full time employment upon release, 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possession/consumption of alcohol, no presence of drug and alcohol use, mental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evaluation 30 days later, go to counseling. He was given a 2-5 years suspended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 in a halfway house, he had a curfew, and got his van back so he could do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06/16/1998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drives off in his van, Warrant out for arrest. Information logged into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 Information Computer System </w:t>
            </w:r>
          </w:p>
        </w:tc>
      </w:tr>
      <w:tr>
        <w:trPr>
          <w:trHeight w:hRule="exact" w:val="70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07/30/1998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 Bill Long sees a van parked and learns from dispatch that Dale was a fugitive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felon. Long called for backup and the police found a new rifle in Dale’s car.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off to federal prison. </w:t>
            </w:r>
          </w:p>
        </w:tc>
      </w:tr>
      <w:tr>
        <w:trPr>
          <w:trHeight w:hRule="exact" w:val="46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09/03/2001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 killed his cellmate in a fit of anger, and was charged with manslaughter.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cellmate died from a ruptured vertebral artery. </w:t>
            </w:r>
          </w:p>
        </w:tc>
      </w:tr>
      <w:tr>
        <w:trPr>
          <w:trHeight w:hRule="exact" w:val="472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2002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57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Dale’s DNA is matched with semen was found on Lisa Kimmell’s panties.  Police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find Kimmel’s car buried on Eaton’s property..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04/17/2003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Eaton is formally charged for abduction of Lisa Kimmell. He was charged with first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degree murder, premeditated murder, aggravated robbery, first degree sexual assault,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degree sexual assault, and aggravated kidnapping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03/03/2004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Eaton’s trial for the murder of Kimmell begins.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03/17/2004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returns guilty verdict.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03/18/2004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Testimony begins in the penalty phase of the trial.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03/202004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Jury sentences Eaton to death.. </w:t>
            </w:r>
          </w:p>
        </w:tc>
      </w:tr>
      <w:tr>
        <w:trPr>
          <w:trHeight w:hRule="exact" w:val="470"/>
        </w:trPr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2004 </w:t>
            </w:r>
          </w:p>
        </w:tc>
        <w:tc>
          <w:tcPr>
            <w:tcW w:type="dxa" w:w="72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59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the formal sentencing hearing,  the judge added an additional life sentence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the death sentence was overturned in a higher court </w:t>
            </w:r>
          </w:p>
        </w:tc>
      </w:tr>
      <w:tr>
        <w:trPr>
          <w:trHeight w:hRule="exact" w:val="932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08/18/2008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 </w:t>
            </w:r>
          </w:p>
        </w:tc>
        <w:tc>
          <w:tcPr>
            <w:tcW w:type="dxa" w:w="7200"/>
            <w:gridSpan w:val="2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Eaton’s case was appealed for: Ineffective assistance of counsel, hostility,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prejudice/bias, juror misconduct, wrongful admission of evidence, incomplete record,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prosecutorial conduct, cumulative error. Decisions on each of these issues were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reached until this date. </w:t>
            </w:r>
          </w:p>
        </w:tc>
      </w:tr>
      <w:tr>
        <w:trPr>
          <w:trHeight w:hRule="exact" w:val="376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suspected, 2 convicted, none confessed to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Wyoming, Suspected in Nevada, Utah, Texas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Fremont County, Wyoming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5’ 8” </w:t>
            </w:r>
          </w:p>
        </w:tc>
      </w:tr>
      <w:tr>
        <w:trPr>
          <w:trHeight w:hRule="exact" w:val="378"/>
        </w:trPr>
        <w:tc>
          <w:tcPr>
            <w:tcW w:type="dxa" w:w="9108"/>
            <w:gridSpan w:val="4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10, 1945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Somewhere in the Rocky Mountains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</w:tr>
      <w:tr>
        <w:trPr>
          <w:trHeight w:hRule="exact" w:val="24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24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&amp; Dad…Dad…then Lookout Mountain School for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Boys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oldest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an orphanage?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Lookout Mt. School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spend time in a foster home?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serial killer ever raised by a relative?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Aunt tried to take from Dad but only lasted 10 days.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ever live with adopted family?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live with a step-parent?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has mental breakdown (1961)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trouble relating to others, bad grades, held back,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graduated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86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– he had beaten up people who tried to tease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siblings.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mentioned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mentioned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mentioned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 was abusive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by his father supposedly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 laborer  (Many jobs)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alcohol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Mentally unstable, use of medical drugs. </w:t>
            </w:r>
          </w:p>
        </w:tc>
      </w:tr>
      <w:tr>
        <w:trPr>
          <w:trHeight w:hRule="exact" w:val="27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acquired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80’s-low 90’s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 (2009, page 327) </w:t>
            </w:r>
          </w:p>
        </w:tc>
      </w:tr>
      <w:tr>
        <w:trPr>
          <w:trHeight w:hRule="exact" w:val="30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didn’t keep jobs very long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Part-time, scavenging and selling at flea markets, manual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labor (welding)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Oiler-construction company (1988); </w:t>
            </w:r>
          </w:p>
        </w:tc>
      </w:tr>
      <w:tr>
        <w:trPr>
          <w:trHeight w:hRule="exact" w:val="3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Single, divorced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(2 sons and 1 daughter)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son visits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Self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22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6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(prior to killing)?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Depression, Thought Disorder </w:t>
            </w:r>
          </w:p>
        </w:tc>
      </w:tr>
      <w:tr>
        <w:trPr>
          <w:trHeight w:hRule="exact" w:val="422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(Prior to the series)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theft &amp; assault with a deadly weapon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jail?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Spent time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(suspected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(confessed to)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(convicted of)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 (Lisa Kimmell, cell mate Carl Palmer)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Female, 18-40, Shoulder-length Brown hair, 5’-5’5”,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Petite 100-130 Lbs.,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end of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56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31- April 1, 1988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3, 2001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Female, although he killed a male cellmate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18, 20, 24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variety of victim types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Blow to the head, strangulation, stabbing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Blunt instrument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intimidation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.33 caliber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Relationship of partner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(the killing itself wasn’t gratifying,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more of a convenience)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miles away </w:t>
            </w:r>
          </w:p>
        </w:tc>
      </w:tr>
      <w:tr>
        <w:trPr>
          <w:trHeight w:hRule="exact" w:val="468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72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Waltman Rest Stop, US Highway 20/26, Fremont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County, WY </w:t>
            </w:r>
          </w:p>
        </w:tc>
      </w:tr>
      <w:tr>
        <w:trPr>
          <w:trHeight w:hRule="exact" w:val="472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 Government Bridge, North Platte River near Casper,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degree sexual assault.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physically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knocked unconscious, stabbed in vital organs, and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8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92"/>
        <w:gridCol w:w="4692"/>
      </w:tblGrid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dumped in river to bleed “dry”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Right before killing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(in suspected, yes)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Yes; entire car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9108"/>
            <w:gridSpan w:val="2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(in suspected, yes)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hidden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Submerged in water, but not weighted </w:t>
            </w:r>
          </w:p>
        </w:tc>
      </w:tr>
      <w:tr>
        <w:trPr>
          <w:trHeight w:hRule="exact" w:val="47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(yes, in suspected murders of Naomi Kidder, Janelle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Johnson)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Burned body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Dumped body in lake, river, etc.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Yes… North Platte River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took home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34"/>
        </w:trPr>
        <w:tc>
          <w:tcPr>
            <w:tcW w:type="dxa" w:w="424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86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17, 2003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20, 2004 </w:t>
            </w:r>
          </w:p>
        </w:tc>
      </w:tr>
      <w:tr>
        <w:trPr>
          <w:trHeight w:hRule="exact" w:val="93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Guilty of First-degree premeditated murder, aggravated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kidnapping, aggravated robbery, first-degree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assault, and second-degree sexual assault.  Dale received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Death sentence and the judge added life +50. </w:t>
            </w:r>
          </w:p>
        </w:tc>
      </w:tr>
      <w:tr>
        <w:trPr>
          <w:trHeight w:hRule="exact" w:val="139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Dr. Ash, spoke up sating he was not of the correct mental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 most of his life and didn’t deserve the death penalty.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sentenced to death on March 20, 2004; he appealed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decision (this was rejected on August 18, 2008). As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11/14/2011, he is currently the only prisoner in WY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row.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serial killer confess?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Casper, WY state prison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424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Cause of death </w:t>
            </w:r>
          </w:p>
        </w:tc>
        <w:tc>
          <w:tcPr>
            <w:tcW w:type="dxa" w:w="486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16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84"/>
      </w:tblGrid>
      <w:tr>
        <w:trPr>
          <w:trHeight w:hRule="exact" w:val="2320"/>
        </w:trPr>
        <w:tc>
          <w:tcPr>
            <w:tcW w:type="dxa" w:w="9108"/>
            <w:tcBorders>
              <w:start w:sz="3.199999999999932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146" w:after="0"/>
              <w:ind w:left="464" w:right="432" w:firstLine="36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http://truecrimebookreviews.com/2009/12/review-rivers-of-blood-robert-scott-dale-wayne-eaton/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Scott, Robert (2009).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Rivers of blood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York: Pinnacle (ISBN-13: 978-0786019960). </w:t>
            </w:r>
          </w:p>
          <w:p>
            <w:pPr>
              <w:autoSpaceDN w:val="0"/>
              <w:autoSpaceDE w:val="0"/>
              <w:widowControl/>
              <w:spacing w:line="268" w:lineRule="exact" w:before="4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11/14/2011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1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