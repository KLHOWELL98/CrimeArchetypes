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2168"/>
        </w:trPr>
        <w:tc>
          <w:tcPr>
            <w:tcW w:type="dxa" w:w="444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83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Richard Francis Cottingham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“The Torso Killer” </w:t>
            </w:r>
          </w:p>
        </w:tc>
        <w:tc>
          <w:tcPr>
            <w:tcW w:type="dxa" w:w="441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61439" cy="137033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439" cy="1370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80"/>
        </w:trPr>
        <w:tc>
          <w:tcPr>
            <w:tcW w:type="dxa" w:w="8856"/>
            <w:gridSpan w:val="4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92" w:after="0"/>
              <w:ind w:left="2160" w:right="201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Jacklyn Cowin, Jenna Leonette, and The Phan </w:t>
            </w:r>
          </w:p>
          <w:p>
            <w:pPr>
              <w:autoSpaceDN w:val="0"/>
              <w:autoSpaceDE w:val="0"/>
              <w:widowControl/>
              <w:spacing w:line="230" w:lineRule="exact" w:before="274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40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11/25/1946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Bronx, NY </w:t>
            </w:r>
          </w:p>
        </w:tc>
      </w:tr>
      <w:tr>
        <w:trPr>
          <w:trHeight w:hRule="exact" w:val="240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Family settled in River Vale, NJ when Richard was still a youngster </w:t>
            </w:r>
          </w:p>
        </w:tc>
      </w:tr>
      <w:tr>
        <w:trPr>
          <w:trHeight w:hRule="exact" w:val="698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Entered in the seventh grade at St. Andrews, a parochial school for boys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girls—had trouble making friends, took an interest in homing pigeons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tinkering around the house and yard with his mother </w:t>
            </w:r>
          </w:p>
        </w:tc>
      </w:tr>
      <w:tr>
        <w:trPr>
          <w:trHeight w:hRule="exact" w:val="468"/>
        </w:trPr>
        <w:tc>
          <w:tcPr>
            <w:tcW w:type="dxa" w:w="136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1960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Entered Pascack Valley High School in Hillsdale-became more accepted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peers, but he was never a star, he just blended in with the crowd. </w:t>
            </w:r>
          </w:p>
        </w:tc>
      </w:tr>
      <w:tr>
        <w:trPr>
          <w:trHeight w:hRule="exact" w:val="470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1960-1964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14-18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Joined cross country and track team—he picked the event that suited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personality; he chose the solitude and loneliness of the long distance runner. </w:t>
            </w:r>
          </w:p>
        </w:tc>
      </w:tr>
      <w:tr>
        <w:trPr>
          <w:trHeight w:hRule="exact" w:val="240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Graduated from Pascack Valley High School </w:t>
            </w:r>
          </w:p>
        </w:tc>
      </w:tr>
      <w:tr>
        <w:trPr>
          <w:trHeight w:hRule="exact" w:val="472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1964-1966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18-20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Worked for father’s insurance company Metropolitan Life as a computer operator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took courses to learn more about computers. </w:t>
            </w:r>
          </w:p>
        </w:tc>
      </w:tr>
      <w:tr>
        <w:trPr>
          <w:trHeight w:hRule="exact" w:val="240"/>
        </w:trPr>
        <w:tc>
          <w:tcPr>
            <w:tcW w:type="dxa" w:w="136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1966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Joined Blue Cross Blue Shield of Greater New York as a computer operator </w:t>
            </w:r>
          </w:p>
        </w:tc>
      </w:tr>
      <w:tr>
        <w:trPr>
          <w:trHeight w:hRule="exact" w:val="240"/>
        </w:trPr>
        <w:tc>
          <w:tcPr>
            <w:tcW w:type="dxa" w:w="136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1967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Strangled to death Nancy Schiava Vogel (WF, 29) </w:t>
            </w:r>
          </w:p>
        </w:tc>
      </w:tr>
      <w:tr>
        <w:trPr>
          <w:trHeight w:hRule="exact" w:val="470"/>
        </w:trPr>
        <w:tc>
          <w:tcPr>
            <w:tcW w:type="dxa" w:w="136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10/03/1969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Charged and convicted of intoxicated driving (New York City): 10 days jail &amp;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$50 fine </w:t>
            </w:r>
          </w:p>
        </w:tc>
      </w:tr>
      <w:tr>
        <w:trPr>
          <w:trHeight w:hRule="exact" w:val="240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05/03/1970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Janet at Our Lady of Lourdes Church in Queens Village, NY </w:t>
            </w:r>
          </w:p>
        </w:tc>
      </w:tr>
      <w:tr>
        <w:trPr>
          <w:trHeight w:hRule="exact" w:val="470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1970-1974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23-28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Lived at the apartments called Ledgewood Terrace in Little Ferry, the site where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first victim Maryann Carr, was later found dead. </w:t>
            </w:r>
          </w:p>
        </w:tc>
      </w:tr>
      <w:tr>
        <w:trPr>
          <w:trHeight w:hRule="exact" w:val="470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08/21/1972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Charged and convicted of shoplifting at Stern’s Department Store in Paramus,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NJ. Received a $50 fine </w:t>
            </w:r>
          </w:p>
        </w:tc>
      </w:tr>
      <w:tr>
        <w:trPr>
          <w:trHeight w:hRule="exact" w:val="470"/>
        </w:trPr>
        <w:tc>
          <w:tcPr>
            <w:tcW w:type="dxa" w:w="1368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09/04/1973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York City: Charged with robbery, sodomy, sexual assault, but case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dismissed </w:t>
            </w:r>
          </w:p>
        </w:tc>
      </w:tr>
      <w:tr>
        <w:trPr>
          <w:trHeight w:hRule="exact" w:val="240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10/15/1973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First child, Blair, was born </w:t>
            </w:r>
          </w:p>
        </w:tc>
      </w:tr>
      <w:tr>
        <w:trPr>
          <w:trHeight w:hRule="exact" w:val="470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02/12/1974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York City: Charged with unlawful imprisonment, robbery, but case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dismissed </w:t>
            </w:r>
          </w:p>
        </w:tc>
      </w:tr>
      <w:tr>
        <w:trPr>
          <w:trHeight w:hRule="exact" w:val="470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1975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Moved into new rented three-bedroom home at 29 Vreeland Street in Lodi, NJ </w:t>
            </w:r>
          </w:p>
        </w:tc>
      </w:tr>
      <w:tr>
        <w:trPr>
          <w:trHeight w:hRule="exact" w:val="240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03/28/1975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Second child, Scott, was born </w:t>
            </w:r>
          </w:p>
        </w:tc>
      </w:tr>
      <w:tr>
        <w:trPr>
          <w:trHeight w:hRule="exact" w:val="240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10/13/1976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Last child, Jenny, was born </w:t>
            </w:r>
          </w:p>
        </w:tc>
      </w:tr>
      <w:tr>
        <w:trPr>
          <w:trHeight w:hRule="exact" w:val="470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12/16/1977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First victim’s body, Maryann Carr (WF, 26), was found, bound at the hands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feet and strangled with a ligature around her neck. </w:t>
            </w:r>
          </w:p>
        </w:tc>
      </w:tr>
      <w:tr>
        <w:trPr>
          <w:trHeight w:hRule="exact" w:val="220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1977-1980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31-34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extramarital affair with Barbara Lucas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472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09/23/1978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Abducted Karen Schilt in New York City, drugged, and sexually assaulted her,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dumped her in a sewer at the apartment complex in Little Ferry, NJ. </w:t>
            </w:r>
          </w:p>
        </w:tc>
      </w:tr>
      <w:tr>
        <w:trPr>
          <w:trHeight w:hRule="exact" w:val="468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10/13/1978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Picked up a pregnant prostitute named Susan Geiger.  Drugged, beat, and raped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and left her in a motel room in South Hackensack, NJ. </w:t>
            </w:r>
          </w:p>
        </w:tc>
      </w:tr>
      <w:tr>
        <w:trPr>
          <w:trHeight w:hRule="exact" w:val="240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1979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Wife Janet filed for divorce </w:t>
            </w:r>
          </w:p>
        </w:tc>
      </w:tr>
      <w:tr>
        <w:trPr>
          <w:trHeight w:hRule="exact" w:val="932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12/02/1979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Second victim Deedeh Goodarzi’s (WF, 23) body and third victim “Jane Doe’s”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(WF) body were found with the hands and heads removed. The mutilated bodies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were found in a burned room at the Travel Inn Motor Hotel at 515 West 42d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Street </w:t>
            </w:r>
          </w:p>
        </w:tc>
      </w:tr>
      <w:tr>
        <w:trPr>
          <w:trHeight w:hRule="exact" w:val="468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extramarital affair with Jean Connelly from early 1980 to just before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 in May 1980. </w:t>
            </w:r>
          </w:p>
        </w:tc>
      </w:tr>
      <w:tr>
        <w:trPr>
          <w:trHeight w:hRule="exact" w:val="700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05/04/1980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Body of fourth victim, Valerie Ann Street (WF, 19), was found naked, beaten,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bleeding from one of her breasts, at the Quality Inn Motel in Hasbrouck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Heights, NJ </w:t>
            </w:r>
          </w:p>
        </w:tc>
      </w:tr>
      <w:tr>
        <w:trPr>
          <w:trHeight w:hRule="exact" w:val="472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05/12/1980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Drugged, beat, and savagely bit Pamela Weisenfeld and dumped her in a parking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lot in Teaneck, NJ. </w:t>
            </w:r>
          </w:p>
        </w:tc>
      </w:tr>
      <w:tr>
        <w:trPr>
          <w:trHeight w:hRule="exact" w:val="468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05/15/1980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Body of  fifth victim, Jean Reyner (WF, 25) was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stabbed, mutilated,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strangled in the Hotel Seville at 22 East 29th Street, near Fifth Avenue </w:t>
            </w:r>
          </w:p>
        </w:tc>
      </w:tr>
      <w:tr>
        <w:trPr>
          <w:trHeight w:hRule="exact" w:val="930"/>
        </w:trPr>
        <w:tc>
          <w:tcPr>
            <w:tcW w:type="dxa" w:w="136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05/22/1980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76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Assaulted, raped, and attempted to kill 18 year-old prostitute Leslie O’Dell in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motel room in Hasbrouck Heights, NJ. </w:t>
            </w:r>
          </w:p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while attempting to flee a Hasbrouck Heights, NJ motel, with Leslie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Ann O’Dell inside, badly beaten. </w:t>
            </w:r>
          </w:p>
        </w:tc>
      </w:tr>
      <w:tr>
        <w:trPr>
          <w:trHeight w:hRule="exact" w:val="470"/>
        </w:trPr>
        <w:tc>
          <w:tcPr>
            <w:tcW w:type="dxa" w:w="136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1980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76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Wife withdrew divorce and moved to Poughkeepsie, New York with her three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children. </w:t>
            </w:r>
          </w:p>
        </w:tc>
      </w:tr>
      <w:tr>
        <w:trPr>
          <w:trHeight w:hRule="exact" w:val="472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08/14/1980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York City: Charged with triple homicide-Mary Ann Jean Reyner (May 15,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1980); Deedeh Goodarzi and “Jane Doe” (December 2, 1979): pending trial </w:t>
            </w:r>
          </w:p>
        </w:tc>
      </w:tr>
      <w:tr>
        <w:trPr>
          <w:trHeight w:hRule="exact" w:val="240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09/15/1980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Identified in police lineup by victims Susan Geiger and Karen Schilt </w:t>
            </w:r>
          </w:p>
        </w:tc>
      </w:tr>
      <w:tr>
        <w:trPr>
          <w:trHeight w:hRule="exact" w:val="240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09/17/1980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Bergen County: 21-count indictment </w:t>
            </w:r>
          </w:p>
        </w:tc>
      </w:tr>
      <w:tr>
        <w:trPr>
          <w:trHeight w:hRule="exact" w:val="926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06//06/1981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Testified in his own defense at his murder trial.  Included details of his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fascination with bondage ever since he was a child, but denied that he was into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hurting others.  Denied that he knew any of the women who claimed to be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victims except for Leslie O’Dell, for which he was caught. </w:t>
            </w:r>
          </w:p>
        </w:tc>
      </w:tr>
      <w:tr>
        <w:trPr>
          <w:trHeight w:hRule="exact" w:val="240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06/11/1981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Bergen County: convicted of 15 of 20 counts </w:t>
            </w:r>
          </w:p>
        </w:tc>
      </w:tr>
      <w:tr>
        <w:trPr>
          <w:trHeight w:hRule="exact" w:val="472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06/14/1981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Attempted suicide by drinking six ounces of a liquid antidepressant in his cell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Bergen County jail </w:t>
            </w:r>
          </w:p>
        </w:tc>
      </w:tr>
      <w:tr>
        <w:trPr>
          <w:trHeight w:hRule="exact" w:val="698"/>
        </w:trPr>
        <w:tc>
          <w:tcPr>
            <w:tcW w:type="dxa" w:w="136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07/25/1981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676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Sentenced to 173-197 years in state prison; prison term after applying concurrent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terms for multiple kidnap and assault convictions is 60-95 years for 1981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sentence; also fined $2,350. </w:t>
            </w:r>
          </w:p>
        </w:tc>
      </w:tr>
      <w:tr>
        <w:trPr>
          <w:trHeight w:hRule="exact" w:val="704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02/25/1982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Collapsed while being escorted to jail cell while awaiting Maryann Carr trial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diagnosed with a duodenal ulcer.  This resulted in a mistrial for the Carr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case. </w:t>
            </w:r>
          </w:p>
        </w:tc>
      </w:tr>
      <w:tr>
        <w:trPr>
          <w:trHeight w:hRule="exact" w:val="240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10/04/1982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Attempted to escape during Carr trial, but was quickly recaptured by authorities. </w:t>
            </w:r>
          </w:p>
        </w:tc>
      </w:tr>
      <w:tr>
        <w:trPr>
          <w:trHeight w:hRule="exact" w:val="466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10/12/1982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of second degree murder of Maryann Carr in a nonjury trial in Bergen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County, NJ. </w:t>
            </w:r>
          </w:p>
        </w:tc>
      </w:tr>
      <w:tr>
        <w:trPr>
          <w:trHeight w:hRule="exact" w:val="472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10/15/1982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Sentenced to 25 years to life for the Carr murder, with a minimum term of 30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years to be served consecutively with the 1980 sentence. </w:t>
            </w:r>
          </w:p>
        </w:tc>
      </w:tr>
      <w:tr>
        <w:trPr>
          <w:trHeight w:hRule="exact" w:val="698"/>
        </w:trPr>
        <w:tc>
          <w:tcPr>
            <w:tcW w:type="dxa" w:w="136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03/30/1983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76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Removed from maximum security state prison in Trenton and transferred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men’s house of detention in Manhattan, NY for trial on the August 1980 charges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murdering Deedeh Goodarzi, “Jane Doe,” and Jean Reyner. </w:t>
            </w:r>
          </w:p>
        </w:tc>
      </w:tr>
      <w:tr>
        <w:trPr>
          <w:trHeight w:hRule="exact" w:val="240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07/05/1984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Attempted suicide by slashing his left forearm with a razor before startled jurors </w:t>
            </w:r>
          </w:p>
        </w:tc>
      </w:tr>
      <w:tr>
        <w:trPr>
          <w:trHeight w:hRule="exact" w:val="472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07/09/1984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in New York for the August 1980 charges of murdering Goodarzi,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“Jane Doe,” and Reyner. </w:t>
            </w:r>
          </w:p>
        </w:tc>
      </w:tr>
      <w:tr>
        <w:trPr>
          <w:trHeight w:hRule="exact" w:val="678"/>
        </w:trPr>
        <w:tc>
          <w:tcPr>
            <w:tcW w:type="dxa" w:w="136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08/28/1984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76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Sentenced in Manhattan to an additional 75 years to life for the murders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Goodarzi, “Jane Doe,” and Reyner.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240"/>
        </w:trPr>
        <w:tc>
          <w:tcPr>
            <w:tcW w:type="dxa" w:w="136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09/18/2010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63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Cottingham pleads guilty to the 1967 murder of Nancy Schiava Vogel (WF, 29) </w:t>
            </w:r>
          </w:p>
        </w:tc>
      </w:tr>
      <w:tr>
        <w:trPr>
          <w:trHeight w:hRule="exact" w:val="38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Suspected and convicted of 6, confessed to one (Nancy Vogel)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York &amp; New Jersey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York City &amp; Hasbrouck Heights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Mixed lust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5’10” </w:t>
            </w:r>
          </w:p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25, 1946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Bronx, NY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3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Oldest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162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trouble making friends at St. Andrews because 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to the area and because h e was a commuting school child. </w:t>
            </w:r>
          </w:p>
          <w:p>
            <w:pPr>
              <w:autoSpaceDN w:val="0"/>
              <w:autoSpaceDE w:val="0"/>
              <w:widowControl/>
              <w:spacing w:line="228" w:lineRule="exact" w:before="40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also did not get to know many other kids in his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neighborhood around the family’s home in Cleveland Avenue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River Vale.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0" w:right="72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an athletic child and his poor eyesight made sports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difficult, but he did join the track team in high school.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a handsome boy and an average looking adult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6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2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Executive at Metropolitan Life Insurance Company in NY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Housewife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8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12, Graduated from high school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High School Diploma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Average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Average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Leith (1983, page 67) </w:t>
            </w:r>
          </w:p>
        </w:tc>
      </w:tr>
      <w:tr>
        <w:trPr>
          <w:trHeight w:hRule="exact" w:val="296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22"/>
        </w:trPr>
        <w:tc>
          <w:tcPr>
            <w:tcW w:type="dxa" w:w="3544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70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Worked as computer operator at father’s insurance company,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Metropolitan Life, and then worked as a computer operator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Blue Cross and Blue Shield of Greater New York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Employed as a computer operator </w:t>
            </w:r>
          </w:p>
        </w:tc>
      </w:tr>
      <w:tr>
        <w:trPr>
          <w:trHeight w:hRule="exact" w:val="342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2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Spouse (Janet) &amp; three children (Blair, Scott, &amp; Jenny)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2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Four prostitutes and one medical technician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1967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15, 1980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Five were White and one was Kuwaiti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19, 23, 25, 26, 29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Four prostitutes and one medical technician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Strangulation </w:t>
            </w:r>
          </w:p>
        </w:tc>
      </w:tr>
      <w:tr>
        <w:trPr>
          <w:trHeight w:hRule="exact" w:val="468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Used knife to torture the victims, and to mutilate the bodies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the killing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Mixed lust </w:t>
            </w:r>
          </w:p>
        </w:tc>
      </w:tr>
      <w:tr>
        <w:trPr>
          <w:trHeight w:hRule="exact" w:val="222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Drove to crime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Maryann Carr = her apartment; Prostitutes = street or bar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Maryann Carr = parking lot of motel; Prostitutes = motel room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Abducted and drugged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472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in the case of Maryann Carr, but no in the cases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prostitutes </w:t>
            </w:r>
          </w:p>
        </w:tc>
      </w:tr>
      <w:tr>
        <w:trPr>
          <w:trHeight w:hRule="exact" w:val="238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31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31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31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31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Yes; attempted to set fire to two of victims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Cut-up and disposed of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 home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22, 1980 </w:t>
            </w:r>
          </w:p>
        </w:tc>
      </w:tr>
      <w:tr>
        <w:trPr>
          <w:trHeight w:hRule="exact" w:val="1162"/>
        </w:trPr>
        <w:tc>
          <w:tcPr>
            <w:tcW w:type="dxa" w:w="354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3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0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*June 11, 1981 for murder of Valorie Street and assault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Karen Schilt, Susan Geiger, and Leslie O’Dell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*October 12, 1982 for murder of Maryann Carr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*July 9, 1984 for murder of Deedeh Goodarzi, “Jane Doe,”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Jean Reyner </w:t>
            </w:r>
          </w:p>
        </w:tc>
      </w:tr>
      <w:tr>
        <w:trPr>
          <w:trHeight w:hRule="exact" w:val="1156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4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*173-197 years for June 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conviction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*25 years to life, with a minimum term of 30 years to be served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consecutively with June 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conviction for October 12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th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*75 years to life for July 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conviction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Trenton State Prison in New Jersey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Attempted twice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4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12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9360"/>
      </w:tblGrid>
      <w:tr>
        <w:trPr>
          <w:trHeight w:hRule="exact" w:val="6884"/>
        </w:trPr>
        <w:tc>
          <w:tcPr>
            <w:tcW w:type="dxa" w:w="8856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0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</w:p>
          <w:p>
            <w:pPr>
              <w:autoSpaceDN w:val="0"/>
              <w:autoSpaceDE w:val="0"/>
              <w:widowControl/>
              <w:spacing w:line="320" w:lineRule="exact" w:before="22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Leith, R. (1993).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The torso killer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New York, NY: Pinnacle Books.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76" w:lineRule="exact" w:before="28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Richard Cottingham of Lodi (NJ) is sentenced to 173-179 years in prison. (1981, June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The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New York Times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 p. 26. Retrieved April 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2007, from Factiva database.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76" w:lineRule="exact" w:before="27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Richard Cottingham, convicted of murdering prostitute and kidnapping three. (1981, June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The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New York Times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 p. 2. Retrieved April 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2007, from Factiva database. </w:t>
            </w:r>
          </w:p>
          <w:p>
            <w:pPr>
              <w:autoSpaceDN w:val="0"/>
              <w:autoSpaceDE w:val="0"/>
              <w:widowControl/>
              <w:spacing w:line="346" w:lineRule="exact" w:before="20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City: The police blotter. (1984, July 6).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The New York Times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 Retrieved April 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8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2007, from Factiva database.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76" w:lineRule="exact" w:before="27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Region: Convicted killer in suicide attempt. (1981, June 16).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The New York Times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Retrieved April 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2007, from Factiva database.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2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